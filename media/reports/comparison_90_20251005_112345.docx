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Document Comparison Report</w:t>
      </w:r>
    </w:p>
    <w:p>
      <w:pPr>
        <w:pStyle w:val="Heading1"/>
        <w:jc w:val="center"/>
      </w:pPr>
      <w:r>
        <w:t>Comparison: Отчет 1 (v1.0) vs Отчет 1 (v1.1)</w:t>
      </w:r>
    </w:p>
    <w:p>
      <w:r>
        <w:rPr>
          <w:b/>
        </w:rPr>
        <w:t xml:space="preserve">Base Document: </w:t>
      </w:r>
      <w:r>
        <w:t>Отчет 1 (v1.0)</w:t>
      </w:r>
      <w:r>
        <w:br/>
      </w:r>
      <w:r>
        <w:rPr>
          <w:b/>
        </w:rPr>
        <w:t xml:space="preserve">Compared Document: </w:t>
      </w:r>
      <w:r>
        <w:t>Отчет 1 (v1.1)</w:t>
      </w:r>
    </w:p>
    <w:p>
      <w:r>
        <w:rPr>
          <w:b/>
        </w:rPr>
        <w:t xml:space="preserve">Analysis Date: </w:t>
      </w:r>
      <w:r>
        <w:t>2025-10-05 11:23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1"/>
      </w:pPr>
      <w:r>
        <w:t>Summary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Metric</w:t>
            </w:r>
          </w:p>
        </w:tc>
        <w:tc>
          <w:tcPr>
            <w:tcW w:type="dxa" w:w="4320"/>
          </w:tcPr>
          <w:p>
            <w:r>
              <w:rPr>
                <w:b/>
              </w:rPr>
              <w:t>Count</w:t>
            </w:r>
          </w:p>
        </w:tc>
      </w:tr>
      <w:tr>
        <w:tc>
          <w:tcPr>
            <w:tcW w:type="dxa" w:w="4320"/>
          </w:tcPr>
          <w:p>
            <w:r>
              <w:t>Total Changes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Added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Modified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</w:tbl>
    <w:p/>
    <w:p>
      <w:pPr>
        <w:pStyle w:val="Heading1"/>
      </w:pPr>
      <w:r>
        <w:t>Detailed Changes</w:t>
      </w:r>
    </w:p>
    <w:p>
      <w:pPr>
        <w:pStyle w:val="Heading2"/>
      </w:pPr>
      <w:r>
        <w:t>Change 1: Добавлено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New Value: </w:t>
      </w:r>
      <w:r>
        <w:t>Новый результат анализа</w:t>
        <w:br/>
        <w:br/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2: Добавлено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3. Анализ результатов</w:t>
      </w:r>
    </w:p>
    <w:p>
      <w:r>
        <w:rPr>
          <w:b/>
        </w:rPr>
        <w:t xml:space="preserve">New Value: </w:t>
      </w:r>
      <w:r>
        <w:t>Новый результат анализа</w:t>
        <w:br/>
        <w:br/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3: Изменено</w:t>
      </w:r>
    </w:p>
    <w:p>
      <w:r>
        <w:rPr>
          <w:b/>
        </w:rPr>
        <w:t xml:space="preserve">Location: </w:t>
      </w:r>
      <w:r>
        <w:t>Структура</w:t>
      </w:r>
      <w:r>
        <w:t xml:space="preserve"> | </w:t>
      </w:r>
      <w:r>
        <w:rPr>
          <w:b/>
        </w:rPr>
        <w:t xml:space="preserve">Section: </w:t>
      </w:r>
      <w:r>
        <w:t>Структура документа</w:t>
      </w:r>
    </w:p>
    <w:p>
      <w:r>
        <w:rPr>
          <w:b/>
        </w:rPr>
        <w:t xml:space="preserve">New Value: </w:t>
      </w:r>
      <w:r>
        <w:t>Изменено количество абзацев: 24 → 25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4: Изменено</w:t>
      </w:r>
    </w:p>
    <w:p>
      <w:r>
        <w:rPr>
          <w:b/>
        </w:rPr>
        <w:t xml:space="preserve">Location: </w:t>
      </w:r>
      <w:r>
        <w:t>metadata</w:t>
      </w:r>
      <w:r>
        <w:t xml:space="preserve"> | </w:t>
      </w:r>
      <w:r>
        <w:rPr>
          <w:b/>
        </w:rPr>
        <w:t xml:space="preserve">Section: </w:t>
      </w:r>
      <w:r>
        <w:t>Метаданные</w:t>
      </w:r>
    </w:p>
    <w:p>
      <w:r>
        <w:rPr>
          <w:b/>
        </w:rPr>
        <w:t xml:space="preserve">New Value: </w:t>
      </w:r>
      <w:r>
        <w:t>Изменена дата модификации: 2025-10-05T10:32:08+00:00 → 2025-10-05T10:32:31+00:00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1"/>
      </w:pPr>
      <w:r>
        <w:t>Analysis Metadata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Comparison ID</w:t>
            </w:r>
          </w:p>
        </w:tc>
        <w:tc>
          <w:tcPr>
            <w:tcW w:type="dxa" w:w="4320"/>
          </w:tcPr>
          <w:p>
            <w:r>
              <w:t>90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Base Document ID</w:t>
            </w:r>
          </w:p>
        </w:tc>
        <w:tc>
          <w:tcPr>
            <w:tcW w:type="dxa" w:w="4320"/>
          </w:tcPr>
          <w:p>
            <w:r>
              <w:t>93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Compared Document ID</w:t>
            </w:r>
          </w:p>
        </w:tc>
        <w:tc>
          <w:tcPr>
            <w:tcW w:type="dxa" w:w="4320"/>
          </w:tcPr>
          <w:p>
            <w:r>
              <w:t>94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Status</w:t>
            </w:r>
          </w:p>
        </w:tc>
        <w:tc>
          <w:tcPr>
            <w:tcW w:type="dxa" w:w="4320"/>
          </w:tcPr>
          <w:p>
            <w:r>
              <w:t>Завершено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Created Date</w:t>
            </w:r>
          </w:p>
        </w:tc>
        <w:tc>
          <w:tcPr>
            <w:tcW w:type="dxa" w:w="4320"/>
          </w:tcPr>
          <w:p>
            <w:r>
              <w:t>2025-10-05 11:23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Completed Date</w:t>
            </w:r>
          </w:p>
        </w:tc>
        <w:tc>
          <w:tcPr>
            <w:tcW w:type="dxa" w:w="4320"/>
          </w:tcPr>
          <w:p>
            <w:r>
              <w:t>2025-10-05 11:23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