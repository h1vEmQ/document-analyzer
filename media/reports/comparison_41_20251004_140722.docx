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(v1.0) vs Отчет (v1.1)</w:t>
      </w:r>
    </w:p>
    <w:p>
      <w:r>
        <w:rPr>
          <w:b/>
        </w:rPr>
        <w:t xml:space="preserve">Base Document: </w:t>
      </w:r>
      <w:r>
        <w:t>Отчет (v1.0)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14:07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14:07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14:07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