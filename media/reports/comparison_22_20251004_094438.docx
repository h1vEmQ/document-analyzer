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Тест четких изменений</w:t>
      </w:r>
    </w:p>
    <w:p>
      <w:r>
        <w:rPr>
          <w:b/>
        </w:rPr>
        <w:t xml:space="preserve">Base Document: </w:t>
      </w:r>
      <w:r>
        <w:t>Отчет v1 - четкие изменения (v1.0)</w:t>
      </w:r>
      <w:r>
        <w:br/>
      </w:r>
      <w:r>
        <w:rPr>
          <w:b/>
        </w:rPr>
        <w:t xml:space="preserve">Compared Document: </w:t>
      </w:r>
      <w:r>
        <w:t>Отчет v2 - четкие изменения (v1.0)</w:t>
      </w:r>
    </w:p>
    <w:p>
      <w:r>
        <w:rPr>
          <w:b/>
        </w:rPr>
        <w:t xml:space="preserve">Analysis Date: </w:t>
      </w:r>
      <w:r>
        <w:t>2025-10-04 09:44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Первы</w:t>
      </w:r>
    </w:p>
    <w:p>
      <w:r>
        <w:rPr>
          <w:b/>
        </w:rPr>
        <w:t xml:space="preserve">New Value: </w:t>
      </w:r>
      <w:r>
        <w:t>Второ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0</w:t>
      </w:r>
    </w:p>
    <w:p>
      <w:r>
        <w:rPr>
          <w:b/>
        </w:rPr>
        <w:t xml:space="preserve">New Value: </w:t>
      </w:r>
      <w:r>
        <w:t>2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5</w:t>
      </w:r>
    </w:p>
    <w:p>
      <w:r>
        <w:rPr>
          <w:b/>
        </w:rPr>
        <w:t xml:space="preserve">New Value: </w:t>
      </w:r>
      <w:r>
        <w:t>20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Изменено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ПервыВторо02520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09:44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09:44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