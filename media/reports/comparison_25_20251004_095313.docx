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 версионирования</w:t>
      </w:r>
    </w:p>
    <w:p>
      <w:r>
        <w:rPr>
          <w:b/>
        </w:rPr>
        <w:t xml:space="preserve">Base Document: </w:t>
      </w:r>
      <w:r>
        <w:t>Тест версионирования - база (v1.0)</w:t>
      </w:r>
      <w:r>
        <w:br/>
      </w:r>
      <w:r>
        <w:rPr>
          <w:b/>
        </w:rPr>
        <w:t xml:space="preserve">Compared Document: </w:t>
      </w:r>
      <w:r>
        <w:t>Тест версионирования - база (v1.1)</w:t>
      </w:r>
    </w:p>
    <w:p>
      <w:r>
        <w:rPr>
          <w:b/>
        </w:rPr>
        <w:t xml:space="preserve">Analysis Date: </w:t>
      </w:r>
      <w:r>
        <w:t>2025-10-04 09:53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Базов</w:t>
      </w:r>
    </w:p>
    <w:p>
      <w:r>
        <w:rPr>
          <w:b/>
        </w:rPr>
        <w:t xml:space="preserve">New Value: </w:t>
      </w:r>
      <w:r>
        <w:t>Обновленн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0</w:t>
      </w:r>
    </w:p>
    <w:p>
      <w:r>
        <w:rPr>
          <w:b/>
        </w:rPr>
        <w:t xml:space="preserve">New Value: </w:t>
      </w:r>
      <w:r>
        <w:t>2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5</w:t>
      </w:r>
    </w:p>
    <w:p>
      <w:r>
        <w:rPr>
          <w:b/>
        </w:rPr>
        <w:t xml:space="preserve">New Value: </w:t>
      </w:r>
      <w:r>
        <w:t>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БазовОбновленн02520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