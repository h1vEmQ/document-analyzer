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Comparison Report</w:t>
      </w:r>
    </w:p>
    <w:p>
      <w:pPr>
        <w:pStyle w:val="Heading1"/>
        <w:jc w:val="center"/>
      </w:pPr>
      <w:r>
        <w:t>Comparison: Тестовый отчет (v1.0) vs Тестовый отчет (v1.1)</w:t>
      </w:r>
    </w:p>
    <w:p>
      <w:r>
        <w:rPr>
          <w:b/>
        </w:rPr>
        <w:t xml:space="preserve">Base Document: </w:t>
      </w:r>
      <w:r>
        <w:t>Тестовый отчет (v1.0)</w:t>
      </w:r>
      <w:r>
        <w:br/>
      </w:r>
      <w:r>
        <w:rPr>
          <w:b/>
        </w:rPr>
        <w:t xml:space="preserve">Compared Document: </w:t>
      </w:r>
      <w:r>
        <w:t>Тестовый отчет (v1.1)</w:t>
      </w:r>
    </w:p>
    <w:p>
      <w:r>
        <w:rPr>
          <w:b/>
        </w:rPr>
        <w:t xml:space="preserve">Analysis Date: </w:t>
      </w:r>
      <w:r>
        <w:t>2025-10-04 17:24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Summary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Count</w:t>
            </w:r>
          </w:p>
        </w:tc>
      </w:tr>
      <w:tr>
        <w:tc>
          <w:tcPr>
            <w:tcW w:type="dxa" w:w="4320"/>
          </w:tcPr>
          <w:p>
            <w:r>
              <w:t>Total Changes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Added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Modified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</w:tbl>
    <w:p/>
    <w:p>
      <w:pPr>
        <w:pStyle w:val="Heading1"/>
      </w:pPr>
      <w:r>
        <w:t>Detailed Changes</w:t>
      </w:r>
    </w:p>
    <w:p>
      <w:pPr>
        <w:pStyle w:val="Heading2"/>
      </w:pPr>
      <w:r>
        <w:t>Change 1: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2: Изменено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Previous Value: </w:t>
      </w:r>
      <w:r>
        <w:t>3</w:t>
      </w:r>
    </w:p>
    <w:p>
      <w:r>
        <w:rPr>
          <w:b/>
        </w:rPr>
        <w:t xml:space="preserve">New Value: </w:t>
      </w:r>
      <w:r>
        <w:t>5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3: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незначительно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4: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5: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для подразделения связи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6: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при наличии возможности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7: Добавлено</w:t>
      </w:r>
    </w:p>
    <w:p>
      <w:r>
        <w:rPr>
          <w:b/>
        </w:rPr>
        <w:t xml:space="preserve">Location: </w:t>
      </w:r>
      <w:r>
        <w:t>Текст</w:t>
      </w:r>
      <w:r>
        <w:t xml:space="preserve"> | </w:t>
      </w:r>
      <w:r>
        <w:rPr>
          <w:b/>
        </w:rPr>
        <w:t xml:space="preserve">Section: </w:t>
      </w:r>
      <w:r>
        <w:t>Общий текст</w:t>
      </w:r>
    </w:p>
    <w:p>
      <w:r>
        <w:rPr>
          <w:b/>
        </w:rPr>
        <w:t xml:space="preserve">New Value: </w:t>
      </w:r>
      <w:r>
        <w:t xml:space="preserve">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8: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1. Введение</w:t>
      </w:r>
    </w:p>
    <w:p>
      <w:r>
        <w:rPr>
          <w:b/>
        </w:rPr>
        <w:t xml:space="preserve">New Value: </w:t>
      </w:r>
      <w:r>
        <w:t xml:space="preserve"> Дополнение во введении, расширение области применения документа.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9: Изменено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3. Анализ результатов</w:t>
      </w:r>
    </w:p>
    <w:p>
      <w:r>
        <w:rPr>
          <w:b/>
        </w:rPr>
        <w:t xml:space="preserve">New Value: </w:t>
      </w:r>
      <w:r>
        <w:t>35 незначительно по прежнему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10: Добавлено</w:t>
      </w:r>
    </w:p>
    <w:p>
      <w:r>
        <w:rPr>
          <w:b/>
        </w:rPr>
        <w:t xml:space="preserve">Location: </w:t>
      </w:r>
      <w:r>
        <w:t>Раздел</w:t>
      </w:r>
      <w:r>
        <w:t xml:space="preserve"> | </w:t>
      </w:r>
      <w:r>
        <w:rPr>
          <w:b/>
        </w:rPr>
        <w:t xml:space="preserve">Section: </w:t>
      </w:r>
      <w:r>
        <w:t>4. Планы на следующий период</w:t>
      </w:r>
    </w:p>
    <w:p>
      <w:r>
        <w:rPr>
          <w:b/>
        </w:rPr>
        <w:t xml:space="preserve">New Value: </w:t>
      </w:r>
      <w:r>
        <w:t xml:space="preserve"> для подразделения связи при наличии возможности если есть запрос бизнес-подразделений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11: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 xml:space="preserve">Изменен автор: Система WARA → 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Change 12: Изменено</w:t>
      </w:r>
    </w:p>
    <w:p>
      <w:r>
        <w:rPr>
          <w:b/>
        </w:rPr>
        <w:t xml:space="preserve">Location: </w:t>
      </w:r>
      <w:r>
        <w:t>metadata</w:t>
      </w:r>
      <w:r>
        <w:t xml:space="preserve"> | </w:t>
      </w:r>
      <w:r>
        <w:rPr>
          <w:b/>
        </w:rPr>
        <w:t xml:space="preserve">Section: </w:t>
      </w:r>
      <w:r>
        <w:t>Метаданные</w:t>
      </w:r>
    </w:p>
    <w:p>
      <w:r>
        <w:rPr>
          <w:b/>
        </w:rPr>
        <w:t xml:space="preserve">New Value: </w:t>
      </w:r>
      <w:r>
        <w:t>Изменена дата модификации: 2013-12-23T23:15:00+00:00 → 2025-10-04T17:23:57+00:00</w:t>
      </w:r>
    </w:p>
    <w:p>
      <w:r>
        <w:rPr>
          <w:b/>
        </w:rPr>
        <w:t xml:space="preserve">Confidence: </w:t>
      </w:r>
      <w:r>
        <w:t>1.00</w:t>
      </w:r>
    </w:p>
    <w:p>
      <w:r>
        <w:t>────────────────────────────────────────────────────────────</w:t>
      </w:r>
    </w:p>
    <w:p>
      <w:pPr>
        <w:pStyle w:val="Heading1"/>
      </w:pPr>
      <w:r>
        <w:t>Analysis Metadata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Comparison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Base Document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Compared Document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Status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Created Date</w:t>
            </w:r>
          </w:p>
        </w:tc>
        <w:tc>
          <w:tcPr>
            <w:tcW w:type="dxa" w:w="4320"/>
          </w:tcPr>
          <w:p>
            <w:r>
              <w:t>2025-10-04 17:24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Completed Date</w:t>
            </w:r>
          </w:p>
        </w:tc>
        <w:tc>
          <w:tcPr>
            <w:tcW w:type="dxa" w:w="4320"/>
          </w:tcPr>
          <w:p>
            <w:r>
              <w:t>2025-10-04 17:24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