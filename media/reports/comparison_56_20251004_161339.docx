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(v1.1) vs Отчет (v1.0)</w:t>
      </w:r>
    </w:p>
    <w:p>
      <w:r>
        <w:rPr>
          <w:b/>
        </w:rPr>
        <w:t xml:space="preserve">Base Document: </w:t>
      </w:r>
      <w:r>
        <w:t>Отчет (v1.1)</w:t>
      </w:r>
      <w:r>
        <w:br/>
      </w:r>
      <w:r>
        <w:rPr>
          <w:b/>
        </w:rPr>
        <w:t xml:space="preserve">Compared Document: </w:t>
      </w:r>
      <w:r>
        <w:t>Отчет (v1.0)</w:t>
      </w:r>
    </w:p>
    <w:p>
      <w:r>
        <w:rPr>
          <w:b/>
        </w:rPr>
        <w:t xml:space="preserve">Analysis Date: </w:t>
      </w:r>
      <w:r>
        <w:t>2025-10-04 16:13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Удалено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Удалено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'250', '230'] → ['Выполненные задачи', '25', '23']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 автор:  → Система WARA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2025-10-04T10:03:54+00:00 → 2013-12-23T23:15:00+00:00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16:13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16:13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