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 → v1.2)</w:t>
      </w:r>
    </w:p>
    <w:p>
      <w:r>
        <w:rPr>
          <w:b/>
        </w:rPr>
        <w:t xml:space="preserve">Base Document: </w:t>
      </w:r>
      <w:r>
        <w:t>Отчет (v1.1)</w:t>
      </w:r>
      <w:r>
        <w:br/>
      </w:r>
      <w:r>
        <w:rPr>
          <w:b/>
        </w:rPr>
        <w:t xml:space="preserve">Compared Document: </w:t>
      </w:r>
      <w:r>
        <w:t>Отчет (v1.2)</w:t>
      </w:r>
    </w:p>
    <w:p>
      <w:r>
        <w:rPr>
          <w:b/>
        </w:rPr>
        <w:t xml:space="preserve">Analysis Date: </w:t>
      </w:r>
      <w:r>
        <w:t>2025-10-04 14:41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Тестовый отчет о деятельно</w:t>
      </w:r>
    </w:p>
    <w:p>
      <w:r>
        <w:rPr>
          <w:b/>
        </w:rPr>
        <w:t xml:space="preserve">New Value: </w:t>
      </w:r>
      <w:r>
        <w:t>Document Comparison Report</w:t>
        <w:br/>
        <w:br/>
        <w:t>Comparison: Автоматические отчеты те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1. Введение</w:t>
        <w:br/>
        <w:br/>
        <w:t>Данный документ создан для тестирования системы автоматического анализа отчетов WARA. Он содержит различные элементы, которые должны корректно обрабатываться парсером. новое предложение</w:t>
        <w:br/>
        <w:br/>
        <w:t>2. Основные показатели</w:t>
        <w:br/>
        <w:br/>
        <w:t>2.1 Количественные показатели</w:t>
        <w:br/>
        <w:br/>
        <w:t>2.2 Качественные показатели</w:t>
        <w:br/>
        <w:br/>
        <w:t xml:space="preserve">Качество выполненных работ </w:t>
      </w:r>
    </w:p>
    <w:p>
      <w:r>
        <w:rPr>
          <w:b/>
        </w:rPr>
        <w:t xml:space="preserve">New Value: </w:t>
      </w:r>
      <w:r>
        <w:t>Base Document: Отчет о продажах v2 (v1.0)</w:t>
        <w:br/>
        <w:t>Compared Document: Отчет о продажах v1 (v1.0)</w:t>
        <w:br/>
        <w:br/>
        <w:t>Analysis Date: 2025-10-04 09:32</w:t>
        <w:br/>
        <w:br/>
        <w:t>────────────────────────────────────────────────────────────────────────────────</w:t>
        <w:br/>
        <w:br/>
        <w:t>Summary</w:t>
        <w:br/>
        <w:br/>
        <w:t>Detailed Changes</w:t>
        <w:br/>
        <w:br/>
        <w:t>Change 1: Изменено</w:t>
        <w:br/>
        <w:br/>
        <w:t>Location: Текст | Section: Общий текст</w:t>
        <w:br/>
        <w:br/>
        <w:t>New Value: 21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2: Изменено</w:t>
        <w:br/>
        <w:br/>
        <w:t>Location: Текст | Section: Общий текст</w:t>
        <w:br/>
        <w:br/>
        <w:t>New Value: обновленнперв</w:t>
        <w:br/>
        <w:br/>
        <w:t>Confidence: 1.00</w:t>
        <w:br/>
        <w:br/>
        <w:t>──────────...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е</w:t>
      </w:r>
    </w:p>
    <w:p>
      <w:r>
        <w:rPr>
          <w:b/>
        </w:rPr>
        <w:t xml:space="preserve">New Value: </w:t>
      </w:r>
      <w:r>
        <w:t>ю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установленным стандартам. Все поставленные задачи были выполнены в срок с соблюдением требований.</w:t>
        <w:br/>
        <w:br/>
        <w:t>3. Анализ результатов</w:t>
        <w:br/>
        <w:br/>
        <w:t>По результатам анализа можно сделать следующие выводы:</w:t>
        <w:br/>
        <w:br/>
        <w:t>1. Показатели эффективности выросли на 30%</w:t>
        <w:br/>
        <w:br/>
        <w:t>2. Время выполнения задач сократилось</w:t>
        <w:br/>
        <w:br/>
        <w:t>3. Качество работ остается на высоком уровне</w:t>
        <w:br/>
        <w:br/>
        <w:t>4. П</w:t>
      </w:r>
    </w:p>
    <w:p>
      <w:r>
        <w:rPr>
          <w:b/>
        </w:rPr>
        <w:t xml:space="preserve">New Value: </w:t>
      </w:r>
      <w:r>
        <w:t>плану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5: Удалено</w:t>
        <w:br/>
        <w:br/>
        <w:t>Location: Раздел | Section: Раздел 3: Рекомендации</w:t>
        <w:br/>
        <w:br/>
        <w:t>New Value: Удален раздел: Раздел 3: Рекомендации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6: Изменено</w:t>
        <w:br/>
        <w:br/>
        <w:t>Location: Раздел | Section: Раздел 1: Основные показатели</w:t>
        <w:br/>
        <w:br/>
        <w:t>New Value: 20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7: Изменено</w:t>
        <w:br/>
        <w:br/>
        <w:t>Location: Раздел |...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ы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следующий период</w:t>
        <w:br/>
        <w:br/>
        <w:t>На следующий период планируется:</w:t>
        <w:br/>
        <w:br/>
        <w:t>Увеличить количество выполняемых задач</w:t>
        <w:br/>
        <w:br/>
        <w:t>Оптимизировать процессы работы</w:t>
        <w:br/>
        <w:br/>
        <w:t>Внедрить новые технологии</w:t>
        <w:br/>
        <w:br/>
        <w:t>5. Заключение</w:t>
        <w:br/>
        <w:br/>
        <w:t>Данный тестовый документ демонстрирует основные возможности системы WARA по обработке и анализу документов Word. Парсер должен корректно извлечь:</w:t>
        <w:br/>
        <w:br/>
        <w:t>- Весь текстовый контент</w:t>
        <w:br/>
        <w:br/>
        <w:t>- Структуру заголовков разных уровней</w:t>
        <w:br/>
        <w:br/>
        <w:t>- Таблицы с данными</w:t>
        <w:br/>
        <w:br/>
        <w:t>- Списки (нумерованные и маркированные)</w:t>
        <w:br/>
        <w:br/>
        <w:t>- Метаданные документа</w:t>
      </w:r>
    </w:p>
    <w:p>
      <w:r>
        <w:rPr>
          <w:b/>
        </w:rPr>
        <w:t xml:space="preserve">New Value: </w:t>
      </w:r>
      <w:r>
        <w:t>20%соответствуют плану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9: Изменено</w:t>
        <w:br/>
        <w:br/>
        <w:t>Location: Таблица | Section: Таблица 1</w:t>
        <w:br/>
        <w:br/>
        <w:t>New Value: Изменено количество строк: 4 → 3</w:t>
        <w:br/>
        <w:br/>
        <w:t>Confidence: 1.00</w:t>
        <w:br/>
        <w:br/>
        <w:t>────────────────────────────────────────────────────────────</w:t>
        <w:br/>
        <w:br/>
        <w:t>Change 10: Изменено</w:t>
        <w:br/>
        <w:br/>
        <w:t>Location: Таблица | Section: Таблица 1 - строка 2</w:t>
        <w:br/>
        <w:br/>
        <w:t>New Value: Изменена строка: ['Товар А', '12', '60 000'] → ['Товар А', '10', '50 000']</w:t>
        <w:br/>
        <w:br/>
        <w:t>Confidence: 1.00</w:t>
        <w:br/>
        <w:br/>
        <w:t>──────────────────────────────────...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Comparison: Автоматические отчеты тест</w:t>
      </w:r>
    </w:p>
    <w:p>
      <w:r>
        <w:rPr>
          <w:b/>
        </w:rPr>
        <w:t xml:space="preserve">New Value: </w:t>
      </w:r>
      <w:r>
        <w:t>Добавлен новый раздел: Comparison: Автоматические отчеты тест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Summary</w:t>
      </w:r>
    </w:p>
    <w:p>
      <w:r>
        <w:rPr>
          <w:b/>
        </w:rPr>
        <w:t xml:space="preserve">New Value: </w:t>
      </w:r>
      <w:r>
        <w:t>Добавлен новый раздел: Summary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Detailed Changes</w:t>
      </w:r>
    </w:p>
    <w:p>
      <w:r>
        <w:rPr>
          <w:b/>
        </w:rPr>
        <w:t xml:space="preserve">New Value: </w:t>
      </w:r>
      <w:r>
        <w:t>Добавлен новый раздел: Detailed Changes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1: Изменено</w:t>
      </w:r>
    </w:p>
    <w:p>
      <w:r>
        <w:rPr>
          <w:b/>
        </w:rPr>
        <w:t xml:space="preserve">New Value: </w:t>
      </w:r>
      <w:r>
        <w:t>Добавлен новый раздел: Change 1: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2: Изменено</w:t>
      </w:r>
    </w:p>
    <w:p>
      <w:r>
        <w:rPr>
          <w:b/>
        </w:rPr>
        <w:t xml:space="preserve">New Value: </w:t>
      </w:r>
      <w:r>
        <w:t>Добавлен новый раздел: Change 2: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3: Изменено</w:t>
      </w:r>
    </w:p>
    <w:p>
      <w:r>
        <w:rPr>
          <w:b/>
        </w:rPr>
        <w:t xml:space="preserve">New Value: </w:t>
      </w:r>
      <w:r>
        <w:t>Добавлен новый раздел: Change 3: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4: Изменено</w:t>
      </w:r>
    </w:p>
    <w:p>
      <w:r>
        <w:rPr>
          <w:b/>
        </w:rPr>
        <w:t xml:space="preserve">New Value: </w:t>
      </w:r>
      <w:r>
        <w:t>Добавлен новый раздел: Change 4: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15: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5: Удалено</w:t>
      </w:r>
    </w:p>
    <w:p>
      <w:r>
        <w:rPr>
          <w:b/>
        </w:rPr>
        <w:t xml:space="preserve">New Value: </w:t>
      </w:r>
      <w:r>
        <w:t>Добавлен новый раздел: Change 5: Удалено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16: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6: Изменено</w:t>
      </w:r>
    </w:p>
    <w:p>
      <w:r>
        <w:rPr>
          <w:b/>
        </w:rPr>
        <w:t xml:space="preserve">New Value: </w:t>
      </w:r>
      <w:r>
        <w:t>Добавлен новый раздел: Change 6: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17: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7: Изменено</w:t>
      </w:r>
    </w:p>
    <w:p>
      <w:r>
        <w:rPr>
          <w:b/>
        </w:rPr>
        <w:t xml:space="preserve">New Value: </w:t>
      </w:r>
      <w:r>
        <w:t>Добавлен новый раздел: Change 7: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8: Изменено</w:t>
      </w:r>
    </w:p>
    <w:p>
      <w:r>
        <w:rPr>
          <w:b/>
        </w:rPr>
        <w:t xml:space="preserve">New Value: </w:t>
      </w:r>
      <w:r>
        <w:t>Добавлен новый раздел: Change 8: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19: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9: Изменено</w:t>
      </w:r>
    </w:p>
    <w:p>
      <w:r>
        <w:rPr>
          <w:b/>
        </w:rPr>
        <w:t xml:space="preserve">New Value: </w:t>
      </w:r>
      <w:r>
        <w:t>Добавлен новый раздел: Change 9: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20: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10: Изменено</w:t>
      </w:r>
    </w:p>
    <w:p>
      <w:r>
        <w:rPr>
          <w:b/>
        </w:rPr>
        <w:t xml:space="preserve">New Value: </w:t>
      </w:r>
      <w:r>
        <w:t>Добавлен новый раздел: Change 10: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21: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11: Изменено</w:t>
      </w:r>
    </w:p>
    <w:p>
      <w:r>
        <w:rPr>
          <w:b/>
        </w:rPr>
        <w:t xml:space="preserve">New Value: </w:t>
      </w:r>
      <w:r>
        <w:t>Добавлен новый раздел: Change 11: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22: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Change 12: Изменено</w:t>
      </w:r>
    </w:p>
    <w:p>
      <w:r>
        <w:rPr>
          <w:b/>
        </w:rPr>
        <w:t xml:space="preserve">New Value: </w:t>
      </w:r>
      <w:r>
        <w:t>Добавлен новый раздел: Change 12: Изменено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Analysis Metadata</w:t>
      </w:r>
    </w:p>
    <w:p>
      <w:r>
        <w:rPr>
          <w:b/>
        </w:rPr>
        <w:t xml:space="preserve">New Value: </w:t>
      </w:r>
      <w:r>
        <w:t>Добавлен новый раздел: Analysis Metadata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>Удален раздел: 1. Введение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25: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 Основные показатели</w:t>
      </w:r>
    </w:p>
    <w:p>
      <w:r>
        <w:rPr>
          <w:b/>
        </w:rPr>
        <w:t xml:space="preserve">New Value: </w:t>
      </w:r>
      <w:r>
        <w:t>Удален раздел: 2. Основные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26: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2.1 Количественные показатели</w:t>
      </w:r>
    </w:p>
    <w:p>
      <w:r>
        <w:rPr>
          <w:b/>
        </w:rPr>
        <w:t xml:space="preserve">New Value: </w:t>
      </w:r>
      <w:r>
        <w:t>Удален раздел: 2.1 Количественные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27: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2.2 Качественные показатели</w:t>
      </w:r>
    </w:p>
    <w:p>
      <w:r>
        <w:rPr>
          <w:b/>
        </w:rPr>
        <w:t xml:space="preserve">New Value: </w:t>
      </w:r>
      <w:r>
        <w:t>Удален раздел: 2.2 Качественные показатели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28: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Удален раздел: 3. Анализ результатов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29: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4. Планы на следующий период</w:t>
      </w:r>
    </w:p>
    <w:p>
      <w:r>
        <w:rPr>
          <w:b/>
        </w:rPr>
        <w:t xml:space="preserve">New Value: </w:t>
      </w:r>
      <w:r>
        <w:t>Удален раздел: 4. Планы на следующий период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30: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5. Заключение</w:t>
      </w:r>
    </w:p>
    <w:p>
      <w:r>
        <w:rPr>
          <w:b/>
        </w:rPr>
        <w:t xml:space="preserve">New Value: </w:t>
      </w:r>
      <w:r>
        <w:t>Удален раздел: 5. Заключение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31: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Тестовый отчет о деятельностиDocument Comparison Report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32: Добавлено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2</w:t>
      </w:r>
    </w:p>
    <w:p>
      <w:r>
        <w:rPr>
          <w:b/>
        </w:rPr>
        <w:t xml:space="preserve">New Value: </w:t>
      </w:r>
      <w:r>
        <w:t>Добавлена новая таблица: Таблица 2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33: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1</w:t>
      </w:r>
    </w:p>
    <w:p>
      <w:r>
        <w:rPr>
          <w:b/>
        </w:rPr>
        <w:t xml:space="preserve">New Value: </w:t>
      </w:r>
      <w:r>
        <w:t>Изменена строка: ['Показатель', 'Текущий период', 'Предыдущий период'] → ['Metric', 'Count']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34: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'250', '230'] → ['Total Changes', '12']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3</w:t>
      </w:r>
    </w:p>
    <w:p>
      <w:r>
        <w:rPr>
          <w:b/>
        </w:rPr>
        <w:t xml:space="preserve">New Value: </w:t>
      </w:r>
      <w:r>
        <w:t>Изменена строка: ['Процент выполнения', '95%', '92%'] → ['Added', '0']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36: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4</w:t>
      </w:r>
    </w:p>
    <w:p>
      <w:r>
        <w:rPr>
          <w:b/>
        </w:rPr>
        <w:t xml:space="preserve">New Value: </w:t>
      </w:r>
      <w:r>
        <w:t>Изменена строка: ['Время выполнения', '40 часов', '42 часа'] → ['Modified', '11']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37: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абзацев: 24 → 69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38: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таблиц: 1 → 2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39: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python-docx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40: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2025-10-04T10:03:54+00:00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14:41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14:41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