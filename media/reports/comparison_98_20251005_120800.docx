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1 (v1.0) vs Отчет 1 (v1.6)</w:t>
      </w:r>
    </w:p>
    <w:p>
      <w:r>
        <w:rPr>
          <w:b/>
        </w:rPr>
        <w:t xml:space="preserve">Base Document: </w:t>
      </w:r>
      <w:r>
        <w:t>Отчет 1 (v1.0)</w:t>
      </w:r>
      <w:r>
        <w:br/>
      </w:r>
      <w:r>
        <w:rPr>
          <w:b/>
        </w:rPr>
        <w:t xml:space="preserve">Compared Document: </w:t>
      </w:r>
      <w:r>
        <w:t>Отчет 1 (v1.6)</w:t>
      </w:r>
    </w:p>
    <w:p>
      <w:r>
        <w:rPr>
          <w:b/>
        </w:rPr>
        <w:t xml:space="preserve">Analysis Date: </w:t>
      </w:r>
      <w:r>
        <w:t>2025-10-05 12:08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Тестовый отчет о деятельности</w:t>
        <w:br/>
        <w:br/>
        <w:t>1. Введение</w:t>
        <w:br/>
        <w:br/>
        <w:t>Данный д</w:t>
      </w:r>
    </w:p>
    <w:p>
      <w:r>
        <w:rPr>
          <w:b/>
        </w:rPr>
        <w:t xml:space="preserve">New Value: </w:t>
      </w:r>
      <w:r>
        <w:t>Отчет анализа нейросетью: Ключевые моменты: Отчет 1 vs Отчет 1</w:t>
        <w:br/>
        <w:br/>
        <w:t>Информация об анализе</w:t>
        <w:br/>
        <w:br/>
        <w:t>Результаты анализа</w:t>
        <w:br/>
        <w:br/>
        <w:t>Резюме</w:t>
        <w:br/>
        <w:br/>
        <w:t>Извлечение ключевых моментов из документов</w:t>
        <w:br/>
        <w:br/>
        <w:t>Общая оценка</w:t>
        <w:br/>
        <w:br/>
        <w:t>Сравнение ключевых моментов документов</w:t>
        <w:br/>
        <w:br/>
        <w:t>Ключевые моменты</w:t>
        <w:br/>
        <w:br/>
        <w:t>Ключевые моменты: Отчет 1 (v1.0)</w:t>
        <w:br/>
        <w:br/>
        <w:t>• Д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 xml:space="preserve"> Он</w:t>
      </w:r>
    </w:p>
    <w:p>
      <w:r>
        <w:rPr>
          <w:b/>
        </w:rPr>
        <w:t xml:space="preserve">New Value: </w:t>
      </w:r>
      <w:r>
        <w:br/>
        <w:br/>
        <w:t>Категория: цель документа</w:t>
        <w:br/>
        <w:br/>
        <w:t>• В документе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ся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 xml:space="preserve"> Дополнение во введении, расширение области применения документа.</w:t>
        <w:br/>
        <w:br/>
        <w:t>2. Основные показатели</w:t>
        <w:br/>
        <w:br/>
        <w:t>2.1 Количественные показатели</w:t>
        <w:br/>
        <w:br/>
        <w:t>2.2 Качественные показатели</w:t>
        <w:br/>
        <w:br/>
        <w:t>Качество выполненных работ соответствует установленным стандартам. Все поставленные задачи были выполнены в срок с соблюдением требований.</w:t>
        <w:br/>
        <w:br/>
        <w:t>3. Анализ результатов</w:t>
        <w:br/>
        <w:br/>
        <w:t>По результатам анализа можно сделать следующие выводы:</w:t>
        <w:br/>
        <w:br/>
        <w:t>1. Показатели эффективности выросли на 15%</w:t>
        <w:br/>
        <w:br/>
        <w:t>2. Время выполнения задач сократилось незначительно</w:t>
        <w:br/>
        <w:br/>
        <w:t>3. Качество работ остается на выс...</w:t>
      </w:r>
    </w:p>
    <w:p>
      <w:r>
        <w:rPr>
          <w:b/>
        </w:rPr>
        <w:t xml:space="preserve">New Value: </w:t>
      </w:r>
      <w:r>
        <w:br/>
        <w:br/>
        <w:t>Категория: функциональность системы</w:t>
        <w:br/>
        <w:br/>
        <w:t>• Документ демонстрирует основные возможности системы WARA по обработке и анализу документов Word.</w:t>
        <w:br/>
        <w:br/>
        <w:t>Категор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: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вязи</w:t>
        <w:br/>
        <w:br/>
        <w:t>Оптимизировать процессы работы при наличии возможности</w:t>
        <w:br/>
        <w:br/>
        <w:t>Внедрить новые технологии если есть запрос бизнес-подразделений</w:t>
        <w:br/>
        <w:br/>
        <w:t>5. Заключение</w:t>
        <w:br/>
        <w:br/>
        <w:t>Данный тестовый д</w:t>
      </w:r>
    </w:p>
    <w:p>
      <w:r>
        <w:rPr>
          <w:b/>
        </w:rPr>
        <w:t xml:space="preserve">New Value: </w:t>
      </w:r>
      <w:r>
        <w:t>пособности системы</w:t>
        <w:br/>
        <w:br/>
        <w:t>Ключевые моменты: Отчет 1 (v1.1)</w:t>
        <w:br/>
        <w:br/>
        <w:t>• Д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br/>
        <w:br/>
        <w:t>Категория: технологии</w:t>
        <w:br/>
        <w:br/>
        <w:t>•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8: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:</w:t>
        <w:br/>
        <w:br/>
        <w:t>- В</w:t>
      </w:r>
    </w:p>
    <w:p>
      <w:r>
        <w:rPr>
          <w:b/>
        </w:rPr>
        <w:t xml:space="preserve">New Value: </w:t>
      </w:r>
      <w:r>
        <w:t xml:space="preserve"> в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9: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br/>
        <w:br/>
        <w:t>- С</w:t>
      </w:r>
    </w:p>
    <w:p>
      <w:r>
        <w:rPr>
          <w:b/>
        </w:rPr>
        <w:t xml:space="preserve">New Value: </w:t>
      </w:r>
      <w:r>
        <w:t>, с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10: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br/>
        <w:br/>
        <w:t>- Т</w:t>
      </w:r>
    </w:p>
    <w:p>
      <w:r>
        <w:rPr>
          <w:b/>
        </w:rPr>
        <w:t xml:space="preserve">New Value: </w:t>
      </w:r>
      <w:r>
        <w:t>, т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11: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br/>
        <w:br/>
        <w:t>- С</w:t>
      </w:r>
    </w:p>
    <w:p>
      <w:r>
        <w:rPr>
          <w:b/>
        </w:rPr>
        <w:t xml:space="preserve">New Value: </w:t>
      </w:r>
      <w:r>
        <w:t>, с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12: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br/>
        <w:br/>
        <w:t>- Метаданные документ</w:t>
      </w:r>
    </w:p>
    <w:p>
      <w:r>
        <w:rPr>
          <w:b/>
        </w:rPr>
        <w:t xml:space="preserve">New Value: </w:t>
      </w:r>
      <w:r>
        <w:t xml:space="preserve"> и метаданные документа.</w:t>
        <w:br/>
        <w:br/>
        <w:t>Категория: технологии</w:t>
        <w:br/>
        <w:br/>
        <w:t>• Качество выполненных работ соответствует установленным стандартам. Все поставленные задачи были выполнены в срок с соблюдением требований.</w:t>
        <w:br/>
        <w:br/>
        <w:t>Категория: контроль качеств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Информация об анализе</w:t>
      </w:r>
    </w:p>
    <w:p>
      <w:r>
        <w:rPr>
          <w:b/>
        </w:rPr>
        <w:t xml:space="preserve">New Value: </w:t>
      </w:r>
      <w:r>
        <w:t>Добавлен новый раздел: Информация об анализе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Результаты анализа</w:t>
      </w:r>
    </w:p>
    <w:p>
      <w:r>
        <w:rPr>
          <w:b/>
        </w:rPr>
        <w:t xml:space="preserve">New Value: </w:t>
      </w:r>
      <w:r>
        <w:t>Добавлен новый раздел: Результаты анализа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15: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Резюме</w:t>
      </w:r>
    </w:p>
    <w:p>
      <w:r>
        <w:rPr>
          <w:b/>
        </w:rPr>
        <w:t xml:space="preserve">New Value: </w:t>
      </w:r>
      <w:r>
        <w:t>Добавлен новый раздел: Резюме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16: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Общая оценка</w:t>
      </w:r>
    </w:p>
    <w:p>
      <w:r>
        <w:rPr>
          <w:b/>
        </w:rPr>
        <w:t xml:space="preserve">New Value: </w:t>
      </w:r>
      <w:r>
        <w:t>Добавлен новый раздел: Общая оценка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17: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Ключевые моменты</w:t>
      </w:r>
    </w:p>
    <w:p>
      <w:r>
        <w:rPr>
          <w:b/>
        </w:rPr>
        <w:t xml:space="preserve">New Value: </w:t>
      </w:r>
      <w:r>
        <w:t>Добавлен новый раздел: Ключевые моменты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18: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Ключевые моменты: Отчет 1 (v1.0)</w:t>
      </w:r>
    </w:p>
    <w:p>
      <w:r>
        <w:rPr>
          <w:b/>
        </w:rPr>
        <w:t xml:space="preserve">New Value: </w:t>
      </w:r>
      <w:r>
        <w:t>Добавлен новый раздел: Ключевые моменты: Отчет 1 (v1.0)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19: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Ключевые моменты: Отчет 1 (v1.1)</w:t>
      </w:r>
    </w:p>
    <w:p>
      <w:r>
        <w:rPr>
          <w:b/>
        </w:rPr>
        <w:t xml:space="preserve">New Value: </w:t>
      </w:r>
      <w:r>
        <w:t>Добавлен новый раздел: Ключевые моменты: Отчет 1 (v1.1)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20: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>Удален раздел: 1. Введение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21: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2. Основные показатели</w:t>
      </w:r>
    </w:p>
    <w:p>
      <w:r>
        <w:rPr>
          <w:b/>
        </w:rPr>
        <w:t xml:space="preserve">New Value: </w:t>
      </w:r>
      <w:r>
        <w:t>Удален раздел: 2. Основные показатели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22: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2.1 Количественные показатели</w:t>
      </w:r>
    </w:p>
    <w:p>
      <w:r>
        <w:rPr>
          <w:b/>
        </w:rPr>
        <w:t xml:space="preserve">New Value: </w:t>
      </w:r>
      <w:r>
        <w:t>Удален раздел: 2.1 Количественные показатели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23: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2.2 Качественные показатели</w:t>
      </w:r>
    </w:p>
    <w:p>
      <w:r>
        <w:rPr>
          <w:b/>
        </w:rPr>
        <w:t xml:space="preserve">New Value: </w:t>
      </w:r>
      <w:r>
        <w:t>Удален раздел: 2.2 Качественные показатели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24: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Удален раздел: 3. Анализ результатов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25: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4. Планы на следующий период</w:t>
      </w:r>
    </w:p>
    <w:p>
      <w:r>
        <w:rPr>
          <w:b/>
        </w:rPr>
        <w:t xml:space="preserve">New Value: </w:t>
      </w:r>
      <w:r>
        <w:t>Удален раздел: 4. Планы на следующий период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26: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5. Заключение</w:t>
      </w:r>
    </w:p>
    <w:p>
      <w:r>
        <w:rPr>
          <w:b/>
        </w:rPr>
        <w:t xml:space="preserve">New Value: </w:t>
      </w:r>
      <w:r>
        <w:t>Удален раздел: 5. Заключение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27: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Тестовый отчет о деятельностиОтчет анализа нейросетью: Ключевые моменты: Отчет 1 vs Отчет 1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28: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</w:t>
      </w:r>
    </w:p>
    <w:p>
      <w:r>
        <w:rPr>
          <w:b/>
        </w:rPr>
        <w:t xml:space="preserve">New Value: </w:t>
      </w:r>
      <w:r>
        <w:t>Изменено количество строк: 4 → 6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29: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1</w:t>
      </w:r>
    </w:p>
    <w:p>
      <w:r>
        <w:rPr>
          <w:b/>
        </w:rPr>
        <w:t xml:space="preserve">New Value: </w:t>
      </w:r>
      <w:r>
        <w:t>Изменена строка: ['Показатель', 'Текущий период', 'Предыдущий период'] → ['Базовый документ:', 'Отчет 1 (v1.0)']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30: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['Сравниваемый документ:', 'Отчет 1 (v1.1)']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31: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3</w:t>
      </w:r>
    </w:p>
    <w:p>
      <w:r>
        <w:rPr>
          <w:b/>
        </w:rPr>
        <w:t xml:space="preserve">New Value: </w:t>
      </w:r>
      <w:r>
        <w:t>Изменена строка: ['Процент выполнения', '95%', '92%'] → ['Модель нейросети:', 'Llama 3']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32: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4</w:t>
      </w:r>
    </w:p>
    <w:p>
      <w:r>
        <w:rPr>
          <w:b/>
        </w:rPr>
        <w:t xml:space="preserve">New Value: </w:t>
      </w:r>
      <w:r>
        <w:t>Изменена строка: ['Время выполнения', '40 часов', '42 часа'] → ['Дата анализа:', '05.10.2025 11:57']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33: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5</w:t>
      </w:r>
    </w:p>
    <w:p>
      <w:r>
        <w:rPr>
          <w:b/>
        </w:rPr>
        <w:t xml:space="preserve">New Value: </w:t>
      </w:r>
      <w:r>
        <w:t>Изменена строка: [] → ['Статус:', 'Завершено']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34: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6</w:t>
      </w:r>
    </w:p>
    <w:p>
      <w:r>
        <w:rPr>
          <w:b/>
        </w:rPr>
        <w:t xml:space="preserve">New Value: </w:t>
      </w:r>
      <w:r>
        <w:t>Изменена строка: [] → ['', '']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35: Изменено</w:t>
      </w:r>
    </w:p>
    <w:p>
      <w:r>
        <w:rPr>
          <w:b/>
        </w:rPr>
        <w:t xml:space="preserve">Location: </w:t>
      </w:r>
      <w:r>
        <w:t>Структура</w:t>
      </w:r>
      <w:r>
        <w:t xml:space="preserve"> | </w:t>
      </w:r>
      <w:r>
        <w:rPr>
          <w:b/>
        </w:rPr>
        <w:t xml:space="preserve">Section: </w:t>
      </w:r>
      <w:r>
        <w:t>Структура документа</w:t>
      </w:r>
    </w:p>
    <w:p>
      <w:r>
        <w:rPr>
          <w:b/>
        </w:rPr>
        <w:t xml:space="preserve">New Value: </w:t>
      </w:r>
      <w:r>
        <w:t>Изменено количество абзацев: 24 → 23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 автор:  → python-docx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2025-10-05T10:32:08+00:00 → 2013-12-23T23:15:00+00:00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2025-10-05 12:07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2025-10-05 12:08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