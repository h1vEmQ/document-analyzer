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Document Comparison Report</w:t>
      </w:r>
    </w:p>
    <w:p>
      <w:pPr>
        <w:pStyle w:val="Heading1"/>
        <w:jc w:val="center"/>
      </w:pPr>
      <w:r>
        <w:t>Comparison: test_document_20251004_105109 vs test_document_20251004_105109</w:t>
      </w:r>
    </w:p>
    <w:p>
      <w:r>
        <w:rPr>
          <w:b/>
        </w:rPr>
        <w:t xml:space="preserve">Base Document: </w:t>
      </w:r>
      <w:r>
        <w:t>test_document_20251004_105109 (v1.1)</w:t>
      </w:r>
      <w:r>
        <w:br/>
      </w:r>
      <w:r>
        <w:rPr>
          <w:b/>
        </w:rPr>
        <w:t xml:space="preserve">Compared Document: </w:t>
      </w:r>
      <w:r>
        <w:t>test_document_20251004_105109 (v1.0)</w:t>
      </w:r>
    </w:p>
    <w:p>
      <w:r>
        <w:rPr>
          <w:b/>
        </w:rPr>
        <w:t xml:space="preserve">Analysis Date: </w:t>
      </w:r>
      <w:r>
        <w:t>2025-10-04 09:50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1"/>
      </w:pPr>
      <w:r>
        <w:t>Summary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Metric</w:t>
            </w:r>
          </w:p>
        </w:tc>
        <w:tc>
          <w:tcPr>
            <w:tcW w:type="dxa" w:w="4320"/>
          </w:tcPr>
          <w:p>
            <w:r>
              <w:rPr>
                <w:b/>
              </w:rPr>
              <w:t>Count</w:t>
            </w:r>
          </w:p>
        </w:tc>
      </w:tr>
      <w:tr>
        <w:tc>
          <w:tcPr>
            <w:tcW w:type="dxa" w:w="4320"/>
          </w:tcPr>
          <w:p>
            <w:r>
              <w:t>Total Changes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Added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Modified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/>
    <w:p>
      <w:pPr>
        <w:pStyle w:val="Heading1"/>
      </w:pPr>
      <w:r>
        <w:t>Detailed Changes</w:t>
      </w:r>
    </w:p>
    <w:p>
      <w:r>
        <w:t>No changes found.</w:t>
      </w:r>
    </w:p>
    <w:p>
      <w:pPr>
        <w:pStyle w:val="Heading1"/>
      </w:pPr>
      <w:r>
        <w:t>Analysis Metadata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Comparison ID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Base Document ID</w:t>
            </w:r>
          </w:p>
        </w:tc>
        <w:tc>
          <w:tcPr>
            <w:tcW w:type="dxa" w:w="4320"/>
          </w:tcPr>
          <w:p>
            <w:r>
              <w:t>54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Compared Document ID</w:t>
            </w:r>
          </w:p>
        </w:tc>
        <w:tc>
          <w:tcPr>
            <w:tcW w:type="dxa" w:w="4320"/>
          </w:tcPr>
          <w:p>
            <w:r>
              <w:t>53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Status</w:t>
            </w:r>
          </w:p>
        </w:tc>
        <w:tc>
          <w:tcPr>
            <w:tcW w:type="dxa" w:w="4320"/>
          </w:tcPr>
          <w:p>
            <w:r>
              <w:t>Завершено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Created Date</w:t>
            </w:r>
          </w:p>
        </w:tc>
        <w:tc>
          <w:tcPr>
            <w:tcW w:type="dxa" w:w="4320"/>
          </w:tcPr>
          <w:p>
            <w:r>
              <w:t>2025-10-04 09:50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Completed Date</w:t>
            </w:r>
          </w:p>
        </w:tc>
        <w:tc>
          <w:tcPr>
            <w:tcW w:type="dxa" w:w="4320"/>
          </w:tcPr>
          <w:p>
            <w:r>
              <w:t>2025-10-04 09:50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