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 (v1.0)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(v1.4)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(v1.0) (v1.5)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12:02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демонстрируют основные возможности системы WARA по обработке и анализу документов Word, но с некоторыми изменениями в содержании.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созданы для тестирования системы автоматического анализа отчетов.</w:t>
      </w:r>
    </w:p>
    <w:p>
      <w:pPr>
        <w:pStyle w:val="ListBullet"/>
      </w:pPr>
      <w:r>
        <w:t>• Документы демонстрируют корректную работу парсера по извлечению текстового контента, структуры заголовков, таблиц с данными и списков.</w:t>
      </w:r>
    </w:p>
    <w:p>
      <w:pPr>
        <w:pStyle w:val="ListBullet"/>
      </w:pPr>
      <w:r>
        <w:t>• Качество выполненных работ соответствует установленным стандартам.</w:t>
      </w:r>
    </w:p>
    <w:p>
      <w:pPr>
        <w:pStyle w:val="Heading2"/>
      </w:pPr>
      <w:r>
        <w:t>Различия</w:t>
      </w:r>
    </w:p>
    <w:p>
      <w:r>
        <w:t>1. Изменение в содержании раздела 'Анализ результатов' и добавление нового раздела 'Сравнение ключевых моментов документов'.</w:t>
      </w:r>
    </w:p>
    <w:p>
      <w:pPr>
        <w:pStyle w:val="ListBullet"/>
      </w:pPr>
      <w:r>
        <w:t xml:space="preserve">   Место: Раздел 3. Анализ результатов</w:t>
      </w:r>
    </w:p>
    <w:p>
      <w:pPr>
        <w:pStyle w:val="ListBullet"/>
      </w:pPr>
      <w:r>
        <w:t xml:space="preserve">   Важность: high</w:t>
      </w:r>
    </w:p>
    <w:p>
      <w:r>
        <w:t>2. Добавление нового раздела 'Ключевые моменты' с описанием ключевых особенностей документа.</w:t>
      </w:r>
    </w:p>
    <w:p>
      <w:pPr>
        <w:pStyle w:val="ListBullet"/>
      </w:pPr>
      <w:r>
        <w:t xml:space="preserve">   Место: Новый раздел 'Ключевые моменты'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пересмотреть и актуализировать содержание раздела 'Анализ результатов' дляbetter соответствия требованиям системы WARA.</w:t>
      </w:r>
    </w:p>
    <w:p>
      <w:pPr>
        <w:pStyle w:val="ListBullet"/>
      </w:pPr>
      <w:r>
        <w:t>• Предложить добавить более детальную информацию о ключевых моментах документа, чтобы повысить эффективность анализа.</w:t>
      </w:r>
    </w:p>
    <w:p>
      <w:pPr>
        <w:pStyle w:val="Heading2"/>
      </w:pPr>
      <w:r>
        <w:t>Общая оценка</w:t>
      </w:r>
    </w:p>
    <w:p>
      <w:r>
        <w:t>Изменения в содержании документов направлены на улучшение корректности парсера и повышение эффективности анализа. Однако требуется пересмотр некоторых разделов для better соответствия требованиям системы WARA.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