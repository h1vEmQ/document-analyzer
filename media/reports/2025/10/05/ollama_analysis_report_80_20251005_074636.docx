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test_document_20251004_105109 vs test_document_20251004_105109_обновление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test_document_20251004_105109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test_document_20251004_105109_обновление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ollama_deepseek-r1:8b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07:46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Анализ выполнен, но результат не в JSON формате</w:t>
      </w:r>
    </w:p>
    <w:p>
      <w:pPr>
        <w:pStyle w:val="Heading2"/>
      </w:pPr>
      <w:r>
        <w:t>Общая оценка</w:t>
      </w:r>
    </w:p>
    <w:p>
      <w:r>
        <w:t>Результат требует ручной проверки</w:t>
      </w:r>
    </w:p>
    <w:p>
      <w:r>
        <w:br w:type="page"/>
      </w:r>
    </w:p>
    <w:p>
      <w:pPr>
        <w:pStyle w:val="Heading1"/>
      </w:pPr>
      <w:r>
        <w:t>Сырой ответ модели</w:t>
      </w:r>
    </w:p>
    <w:p>
      <w:r>
        <w:t>&lt;think&gt;</w:t>
        <w:br/>
        <w:t xml:space="preserve">Хорошо, давай, я вижу. Пользователь присал документыт вродил запрос на анализ документов ТОКУСКМ "test2050191019" и ТО и "ТМ2010105" и просит сравнить их в JSON формате. ТЕКЕТ JSON. БЫ НЖАС ЯСКУМК. ЯС. Я вижу вижу что тексты два документы полны похожи но неидентичны но есть различия в детали. Первый в первый документ описывает тестовый отчет о эффективности вар. ВДанности системе W с показателях включает снижение времеия сроков выполнения задач и высокачество работ. Вторий. Второй тоже описывает о эффективность но умень но с помен но упом снижением сроков. В. В рекомендации в первом увеличить количить задачи подделения связи. Втрети втрерый опис включает возможности системы обработки документов. </w:t>
        <w:br/>
        <w:br/>
        <w:t xml:space="preserve">Парект структуры. </w:t>
        <w:br/>
        <w:br/>
        <w:t xml:space="preserve">Вижуто виж что нужно сравнить структуруку и содержани значения. Первый документы имеют схожи: "Кол показатели выполнеств Качеств Качатели выполненных соответств. Но втрет втрый "Количны. Вывание. Результаты: в первы снижение% Врем. Втр. Планы следующий увеличить количить задачи. Втрет. Втр: системы Пож: текст структуры заголов Таблицы списки. </w:t>
        <w:br/>
        <w:br/>
        <w:t xml:space="preserve">Второй: тоже: аналогично но сно но значения. Результаты: сниж. План увеличить связи. Втр: системы: бизнес. </w:t>
        <w:br/>
        <w:br/>
        <w:t xml:space="preserve">Вижения. </w:t>
        <w:br/>
        <w:br/>
        <w:t xml:space="preserve">В JSON: similarities: структура и содержанийно. различия в значени в значениях. </w:t>
        <w:br/>
        <w:br/>
        <w:t xml:space="preserve">Рекомм: в рекомендации и планы. </w:t>
        <w:br/>
        <w:br/>
        <w:t xml:space="preserve">overall оценку дам </w:t>
        <w:br/>
        <w:br/>
        <w:t xml:space="preserve">Пользователь хочет внимателю предоставить структуруку анализ. Нужно объяснить внимательно. Значения. Вижу что документы не идеально. </w:t>
        <w:br/>
        <w:br/>
        <w:t xml:space="preserve">Вижуто вижу в документы: </w:t>
        <w:br/>
        <w:br/>
        <w:t xml:space="preserve">Документ1: сниж: "Врем выполнение сроков задач2: 5%2: высокоДокумент2: снижение 5% </w:t>
        <w:br/>
        <w:br/>
        <w:t xml:space="preserve">Рек: увеличить количить задач </w:t>
        <w:br/>
        <w:br/>
        <w:t xml:space="preserve">2: поддел </w:t>
        <w:br/>
        <w:br/>
        <w:t xml:space="preserve">2: связи </w:t>
        <w:br/>
        <w:br/>
        <w:t xml:space="preserve">Второй: снижение: увели5% (ноек: высок </w:t>
        <w:br/>
        <w:br/>
        <w:t xml:space="preserve">План: увеличить связи </w:t>
        <w:br/>
        <w:br/>
        <w:t xml:space="preserve">В </w:t>
        <w:br/>
        <w:br/>
        <w:t xml:space="preserve">В рек: бизнес </w:t>
        <w:br/>
        <w:br/>
        <w:t xml:space="preserve">Вижуто вижу в JSON </w:t>
        <w:br/>
        <w:br/>
        <w:t xml:space="preserve">"similarities": "Структура и содержаний" </w:t>
        <w:br/>
        <w:br/>
        <w:t xml:space="preserve">differences": "content": { "format": Описание": О различия в содержаниеМестlocation": "Место в документ1 "Значом" "З первом"new" "З втор"З"significance"medium" </w:t>
        <w:br/>
        <w:br/>
        <w:t xml:space="preserve">" </w:t>
        <w:br/>
        <w:br/>
        <w:t xml:space="preserve">recommendations": Реком </w:t>
        <w:br/>
        <w:br/>
        <w:t xml:space="preserve">overall </w:t>
        <w:br/>
        <w:br/>
        <w:t xml:space="preserve">Пользователь ждет оценку. </w:t>
        <w:br/>
        <w:br/>
        <w:t xml:space="preserve">Вижу вижу оценку "хорошо. </w:t>
        <w:br/>
        <w:br/>
        <w:t xml:space="preserve">Вижуто </w:t>
        <w:br/>
        <w:br/>
        <w:t xml:space="preserve">В JSON </w:t>
        <w:br/>
        <w:br/>
        <w:t xml:space="preserve">В ответе </w:t>
        <w:br/>
        <w:br/>
        <w:t xml:space="preserve">Вижу: similarities: </w:t>
        <w:br/>
        <w:br/>
        <w:t xml:space="preserve">- струк идокументы </w:t>
        <w:br/>
        <w:br/>
        <w:t xml:space="preserve">differences: </w:t>
        <w:br/>
        <w:br/>
        <w:t xml:space="preserve">- Описание: </w:t>
        <w:br/>
        <w:br/>
        <w:t xml:space="preserve">location: в </w:t>
        <w:br/>
        <w:br/>
        <w:t xml:space="preserve">Мест </w:t>
        <w:br/>
        <w:br/>
        <w:t xml:space="preserve">value_old: </w:t>
        <w:br/>
        <w:br/>
        <w:t xml:space="preserve">new: </w:t>
        <w:br/>
        <w:br/>
        <w:t xml:space="preserve">value </w:t>
        <w:br/>
        <w:br/>
        <w:t xml:space="preserve">significance </w:t>
        <w:br/>
        <w:br/>
        <w:t xml:space="preserve">recommendations: </w:t>
        <w:br/>
        <w:br/>
        <w:t xml:space="preserve">overall: </w:t>
        <w:br/>
        <w:br/>
        <w:t xml:space="preserve">Пользователь </w:t>
        <w:br/>
        <w:br/>
        <w:t xml:space="preserve">Вижу </w:t>
        <w:br/>
        <w:br/>
        <w:t xml:space="preserve">Вижу </w:t>
        <w:br/>
        <w:br/>
        <w:t xml:space="preserve">В </w:t>
        <w:br/>
        <w:br/>
        <w:t xml:space="preserve">Вижу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 xml:space="preserve">В </w:t>
        <w:br/>
        <w:br/>
        <w:t>В... (текст обрезан)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