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DeepSeek R1 7B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11:12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p>
      <w:r>
        <w:br w:type="page"/>
      </w:r>
    </w:p>
    <w:p>
      <w:pPr>
        <w:pStyle w:val="Heading1"/>
      </w:pPr>
      <w:r>
        <w:t>Ключевые моменты</w:t>
      </w:r>
    </w:p>
    <w:p>
      <w:pPr>
        <w:pStyle w:val="Heading2"/>
      </w:pPr>
      <w:r>
        <w:t>Ключевые моменты: Отчет 1 (v1.0)</w:t>
      </w:r>
    </w:p>
    <w:p>
      <w:pPr>
        <w:pStyle w:val="ListBullet"/>
      </w:pPr>
      <w:r>
        <w:t>• Качество выполненных работ соответствует стандартам.</w:t>
      </w:r>
    </w:p>
    <w:p>
      <w:r>
        <w:t xml:space="preserve">  Категория: Effectiveness</w:t>
      </w:r>
    </w:p>
    <w:p>
      <w:pPr>
        <w:pStyle w:val="ListBullet"/>
      </w:pPr>
      <w:r>
        <w:t>• Показатели эффективности выросли на 15%</w:t>
      </w:r>
    </w:p>
    <w:p>
      <w:r>
        <w:t xml:space="preserve">  Категория: Quantitative metrics</w:t>
      </w:r>
    </w:p>
    <w:p>
      <w:pPr>
        <w:pStyle w:val="ListBullet"/>
      </w:pPr>
      <w:r>
        <w:t>• Время выполнения задач сократилось незначительно.</w:t>
      </w:r>
    </w:p>
    <w:p>
      <w:r>
        <w:t xml:space="preserve">  Категория: Quantitative metrics</w:t>
      </w:r>
    </w:p>
    <w:p>
      <w:pPr>
        <w:pStyle w:val="ListBullet"/>
      </w:pPr>
      <w:r>
        <w:t>• Качество работ остается на высоком уровне.</w:t>
      </w:r>
    </w:p>
    <w:p>
      <w:r>
        <w:t xml:space="preserve">  Категория: Effectiveness</w:t>
      </w:r>
    </w:p>
    <w:p>
      <w:pPr>
        <w:pStyle w:val="ListBullet"/>
      </w:pPr>
      <w:r>
        <w:t>• Планы включают увеличение задач, оптимизацию процессов и внедрение новых технологий.</w:t>
      </w:r>
    </w:p>
    <w:p>
      <w:r>
        <w:t xml:space="preserve">  Категория: Strategic planning</w:t>
      </w:r>
    </w:p>
    <w:p>
      <w:pPr>
        <w:pStyle w:val="ListBullet"/>
      </w:pPr>
      <w:r>
        <w:t>• Система демонстрирует способность обрабатывать документы Word, включая текст, заголовки, таблицы, списки и метаданные.</w:t>
      </w:r>
    </w:p>
    <w:p>
      <w:r>
        <w:t xml:space="preserve">  Категория: Functionality</w:t>
      </w:r>
    </w:p>
    <w:p>
      <w:pPr>
        <w:pStyle w:val="Heading2"/>
      </w:pPr>
      <w:r>
        <w:t>Ключевые моменты: Отчет 1 (v1.1)</w:t>
      </w:r>
    </w:p>
    <w:p>
      <w:pPr>
        <w:pStyle w:val="ListBullet"/>
      </w:pPr>
      <w:r>
        <w:t>• Документ created for testing the automatic analysis system of reports.</w:t>
      </w:r>
    </w:p>
    <w:p>
      <w:r>
        <w:t xml:space="preserve">  Категория:  BACKGROUND</w:t>
      </w:r>
    </w:p>
    <w:p>
      <w:pPr>
        <w:pStyle w:val="ListBullet"/>
      </w:pPr>
      <w:r>
        <w:t>• System must correctly process text content, headings structure, tables, lists, and metadata.</w:t>
      </w:r>
    </w:p>
    <w:p>
      <w:r>
        <w:t xml:space="preserve">  Категория:  FUNCTIONALITY</w:t>
      </w:r>
    </w:p>
    <w:p>
      <w:pPr>
        <w:pStyle w:val="ListBullet"/>
      </w:pPr>
      <w:r>
        <w:t>• All tasks were completed according to the set standards in time.</w:t>
      </w:r>
    </w:p>
    <w:p>
      <w:r>
        <w:t xml:space="preserve">  Категория:  QUALITY</w:t>
      </w:r>
    </w:p>
    <w:p>
      <w:pPr>
        <w:pStyle w:val="ListBullet"/>
      </w:pPr>
      <w:r>
        <w:t>• Efficiency indicators increased by 15%.</w:t>
      </w:r>
    </w:p>
    <w:p>
      <w:r>
        <w:t xml:space="preserve">  Категория:  PERFORMANCE</w:t>
      </w:r>
    </w:p>
    <w:p>
      <w:pPr>
        <w:pStyle w:val="ListBullet"/>
      </w:pPr>
      <w:r>
        <w:t>• Time for tasks was slightly reduced.</w:t>
      </w:r>
    </w:p>
    <w:p>
      <w:r>
        <w:t xml:space="preserve">  Категория:  EFFICIENCY</w:t>
      </w:r>
    </w:p>
    <w:p>
      <w:pPr>
        <w:pStyle w:val="ListBullet"/>
      </w:pPr>
      <w:r>
        <w:t>• Quality of work remains at a high level.</w:t>
      </w:r>
    </w:p>
    <w:p>
      <w:r>
        <w:t xml:space="preserve">  Категория:  QUALITY</w:t>
      </w:r>
    </w:p>
    <w:p>
      <w:pPr>
        <w:pStyle w:val="ListBullet"/>
      </w:pPr>
      <w:r>
        <w:t>• Planned to increase the number of tasks for the communication department.</w:t>
      </w:r>
    </w:p>
    <w:p>
      <w:r>
        <w:t xml:space="preserve">  Категория:  PLANNING</w:t>
      </w:r>
    </w:p>
    <w:p>
      <w:pPr>
        <w:pStyle w:val="ListBullet"/>
      </w:pPr>
      <w:r>
        <w:t>• Processes will be optimized if possible.</w:t>
      </w:r>
    </w:p>
    <w:p>
      <w:r>
        <w:t xml:space="preserve">  Категория:  OPTIMIZATION</w:t>
      </w:r>
    </w:p>
    <w:p>
      <w:pPr>
        <w:pStyle w:val="ListBullet"/>
      </w:pPr>
      <w:r>
        <w:t>• New technologies may be implemented based on business requests.</w:t>
      </w:r>
    </w:p>
    <w:p>
      <w:r>
        <w:t xml:space="preserve">  Категория: 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