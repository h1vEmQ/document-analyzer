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Document Comparison Report</w:t>
      </w:r>
    </w:p>
    <w:p>
      <w:pPr>
        <w:pStyle w:val="Heading1"/>
        <w:jc w:val="center"/>
      </w:pPr>
      <w:r>
        <w:t>Comparison: Сравнение: Тестовый отчет vs Тестовый отчет</w:t>
      </w:r>
    </w:p>
    <w:p>
      <w:r>
        <w:rPr>
          <w:b/>
        </w:rPr>
        <w:t xml:space="preserve">Base Document: </w:t>
      </w:r>
      <w:r>
        <w:t>Тестовый отчет (v1.0)</w:t>
      </w:r>
      <w:r>
        <w:br/>
      </w:r>
      <w:r>
        <w:rPr>
          <w:b/>
        </w:rPr>
        <w:t xml:space="preserve">Compared Document: </w:t>
      </w:r>
      <w:r>
        <w:t>Тестовый отчет (v1.1)</w:t>
      </w:r>
    </w:p>
    <w:p>
      <w:r>
        <w:rPr>
          <w:b/>
        </w:rPr>
        <w:t xml:space="preserve">Analysis Date: </w:t>
      </w:r>
      <w:r>
        <w:t>N/A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1"/>
      </w:pPr>
      <w:r>
        <w:t>Summary</w:t>
      </w:r>
    </w:p>
    <w:p>
      <w:r>
        <w:t>No summary data available.</w:t>
      </w:r>
    </w:p>
    <w:p/>
    <w:p>
      <w:pPr>
        <w:pStyle w:val="Heading1"/>
      </w:pPr>
      <w:r>
        <w:t>Detailed Changes</w:t>
      </w:r>
    </w:p>
    <w:p>
      <w:r>
        <w:t>No changes found.</w:t>
      </w:r>
    </w:p>
    <w:p>
      <w:pPr>
        <w:pStyle w:val="Heading1"/>
      </w:pPr>
      <w:r>
        <w:t>Analysis Metadata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Comparison ID</w:t>
            </w:r>
          </w:p>
        </w:tc>
        <w:tc>
          <w:tcPr>
            <w:tcW w:type="dxa" w:w="4320"/>
          </w:tcPr>
          <w:p>
            <w:r>
              <w:t>63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Base Document ID</w:t>
            </w:r>
          </w:p>
        </w:tc>
        <w:tc>
          <w:tcPr>
            <w:tcW w:type="dxa" w:w="4320"/>
          </w:tcPr>
          <w:p>
            <w:r>
              <w:t>79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Compared Document ID</w:t>
            </w:r>
          </w:p>
        </w:tc>
        <w:tc>
          <w:tcPr>
            <w:tcW w:type="dxa" w:w="4320"/>
          </w:tcPr>
          <w:p>
            <w:r>
              <w:t>81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Status</w:t>
            </w:r>
          </w:p>
        </w:tc>
        <w:tc>
          <w:tcPr>
            <w:tcW w:type="dxa" w:w="4320"/>
          </w:tcPr>
          <w:p>
            <w:r>
              <w:t>Завершено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Created Date</w:t>
            </w:r>
          </w:p>
        </w:tc>
        <w:tc>
          <w:tcPr>
            <w:tcW w:type="dxa" w:w="4320"/>
          </w:tcPr>
          <w:p>
            <w:r>
              <w:t>2025-10-04 17:26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Completed Date</w:t>
            </w:r>
          </w:p>
        </w:tc>
        <w:tc>
          <w:tcPr>
            <w:tcW w:type="dxa" w:w="4320"/>
          </w:tcPr>
          <w:p>
            <w:r>
              <w:t>N/A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