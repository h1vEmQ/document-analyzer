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Тестовый отчет vs Тестовый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Тестовый 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Тестовый 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17:26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Анализ выполнен, но результат не в JSON формате</w:t>
      </w:r>
    </w:p>
    <w:p>
      <w:pPr>
        <w:pStyle w:val="Heading2"/>
      </w:pPr>
      <w:r>
        <w:t>Общая оценка</w:t>
      </w:r>
    </w:p>
    <w:p>
      <w:r>
        <w:t>Результат требует ручной проверки</w:t>
      </w:r>
    </w:p>
    <w:p>
      <w:r>
        <w:br w:type="page"/>
      </w:r>
    </w:p>
    <w:p>
      <w:pPr>
        <w:pStyle w:val="Heading1"/>
      </w:pPr>
      <w:r>
        <w:t>Сырой ответ модели</w:t>
      </w:r>
    </w:p>
    <w:p>
      <w:r>
        <w:t>{</w:t>
        <w:br/>
        <w:t xml:space="preserve">  "summary": "Основные изменения заключается в увеличении показателей эффективности на 2% (сравнение с первым документом), расширении области применения документа и изменении планов на следующий период.",</w:t>
        <w:br/>
        <w:t xml:space="preserve">  "similarities": [</w:t>
        <w:br/>
        <w:t xml:space="preserve">    "Оба документа имеют аналогичную структуру и содержимое, включая введение, основные показатели, анализ результатов, планы на следующий период и заключение."</w:t>
        <w:br/>
        <w:t xml:space="preserve">  ],</w:t>
        <w:br/>
        <w:t xml:space="preserve">  "differences": [</w:t>
        <w:br/>
        <w:t xml:space="preserve">    {</w:t>
        <w:br/>
        <w:t xml:space="preserve">      "type": "content",</w:t>
        <w:br/>
        <w:t xml:space="preserve">      "description": "Увеличение показателей эффективности",</w:t>
        <w:br/>
        <w:t xml:space="preserve">      "location": "Анализ результатов (строка 3)",</w:t>
        <w:br/>
        <w:t xml:space="preserve">      "old_value": "Показатели эффективности выросли на 3%",</w:t>
        <w:br/>
        <w:t xml:space="preserve">      "new_value": "Показатели эффективности выросли на 5%",</w:t>
        <w:br/>
        <w:t xml:space="preserve">      "significance": "high"</w:t>
        <w:br/>
        <w:t xml:space="preserve">    },</w:t>
        <w:br/>
        <w:t xml:space="preserve">    {</w:t>
        <w:br/>
        <w:t xml:space="preserve">      "type": "content",</w:t>
        <w:br/>
        <w:t xml:space="preserve">      "description": "Расширение области применения документа",</w:t>
        <w:br/>
        <w:t xml:space="preserve">      "location": "Введение (строка 1)",</w:t>
        <w:br/>
        <w:t xml:space="preserve">      "old_value": "Он содержит различные элементы, которые должны корректно обрабатываться парсером.",</w:t>
        <w:br/>
        <w:t xml:space="preserve">      "new_value": "Он содержит различные элементы, которые должны корректно обрабатываться парсером. Дополнение во введении, расширение области применения документа.",</w:t>
        <w:br/>
        <w:t xml:space="preserve">      "significance": "medium"</w:t>
        <w:br/>
        <w:t xml:space="preserve">    },</w:t>
        <w:br/>
        <w:t xml:space="preserve">    {</w:t>
        <w:br/>
        <w:t xml:space="preserve">      "type": "content",</w:t>
        <w:br/>
        <w:t xml:space="preserve">      "description": "Изменение планов на следующий период",</w:t>
        <w:br/>
        <w:t xml:space="preserve">      "location": "Планы на следующий период (строки 4-5)",</w:t>
        <w:br/>
        <w:t xml:space="preserve">      "old_value": "Увеличить количество выполняемых задач, оптимизировать процессы работы, внедрить новые технологии.",</w:t>
        <w:br/>
        <w:t xml:space="preserve">      "new_value": "Увеличить количество выполняемых задач для подразделения связи, оптимизировать процессы работу при наличии возможности, внедрить новые технологии если есть запрос бизнес-подразделений.",</w:t>
        <w:br/>
        <w:t xml:space="preserve">      "significance": "medium"</w:t>
        <w:br/>
        <w:t xml:space="preserve">    }</w:t>
        <w:br/>
        <w:t xml:space="preserve">  ],</w:t>
        <w:br/>
        <w:t xml:space="preserve">  "recommendations": [</w:t>
        <w:br/>
        <w:t xml:space="preserve">    "Рекомендуется подробно анализировать изменения и проверять корректность обработки парсером."</w:t>
        <w:br/>
        <w:t xml:space="preserve">  ],</w:t>
        <w:br/>
        <w:t xml:space="preserve">  "overall_assessment": "Общие изменения в документе могут быть обусловлены изменениями приоритетов или целевых показателей, что требует детального анализа и коррекции."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