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анализа нейросетью: Сравнение: test_document_20251004_105109 vs test_document_20251004_105109_обновление</w:t>
      </w:r>
    </w:p>
    <w:p>
      <w:pPr>
        <w:pStyle w:val="Heading1"/>
      </w:pPr>
      <w:r>
        <w:t>Информация об анализе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Базовый документ:</w:t>
            </w:r>
          </w:p>
        </w:tc>
        <w:tc>
          <w:tcPr>
            <w:tcW w:type="dxa" w:w="4320"/>
          </w:tcPr>
          <w:p>
            <w:r>
              <w:t>test_document_20251004_105109 (v1.0)</w:t>
            </w:r>
          </w:p>
        </w:tc>
      </w:tr>
      <w:tr>
        <w:tc>
          <w:tcPr>
            <w:tcW w:type="dxa" w:w="4320"/>
          </w:tcPr>
          <w:p>
            <w:r>
              <w:t>Сравниваемый документ:</w:t>
            </w:r>
          </w:p>
        </w:tc>
        <w:tc>
          <w:tcPr>
            <w:tcW w:type="dxa" w:w="4320"/>
          </w:tcPr>
          <w:p>
            <w:r>
              <w:t>test_document_20251004_105109_обновление (v1.0)</w:t>
            </w:r>
          </w:p>
        </w:tc>
      </w:tr>
      <w:tr>
        <w:tc>
          <w:tcPr>
            <w:tcW w:type="dxa" w:w="4320"/>
          </w:tcPr>
          <w:p>
            <w:r>
              <w:t>Модель нейросети:</w:t>
            </w:r>
          </w:p>
        </w:tc>
        <w:tc>
          <w:tcPr>
            <w:tcW w:type="dxa" w:w="4320"/>
          </w:tcPr>
          <w:p>
            <w:r>
              <w:t>ollama_llama3</w:t>
            </w:r>
          </w:p>
        </w:tc>
      </w:tr>
      <w:tr>
        <w:tc>
          <w:tcPr>
            <w:tcW w:type="dxa" w:w="4320"/>
          </w:tcPr>
          <w:p>
            <w:r>
              <w:t>Дата анализа:</w:t>
            </w:r>
          </w:p>
        </w:tc>
        <w:tc>
          <w:tcPr>
            <w:tcW w:type="dxa" w:w="4320"/>
          </w:tcPr>
          <w:p>
            <w:r>
              <w:t>04.10.2025 20:05</w:t>
            </w:r>
          </w:p>
        </w:tc>
      </w:tr>
      <w:tr>
        <w:tc>
          <w:tcPr>
            <w:tcW w:type="dxa" w:w="4320"/>
          </w:tcPr>
          <w:p>
            <w:r>
              <w:t>Статус: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Результаты анализа</w:t>
      </w:r>
    </w:p>
    <w:p>
      <w:pPr>
        <w:pStyle w:val="Heading2"/>
      </w:pPr>
      <w:r>
        <w:t>Резюме</w:t>
      </w:r>
    </w:p>
    <w:p>
      <w:r>
        <w:t>Основные различия между документами: добавлен новый текст в введении, изменены показатели эффективности и планы на следующий период.</w:t>
      </w:r>
    </w:p>
    <w:p>
      <w:pPr>
        <w:pStyle w:val="Heading2"/>
      </w:pPr>
      <w:r>
        <w:t>Сходства</w:t>
      </w:r>
    </w:p>
    <w:p>
      <w:pPr>
        <w:pStyle w:val="ListBullet"/>
      </w:pPr>
      <w:r>
        <w:t>• Оба документа имеют alike структуру и содержимое</w:t>
      </w:r>
    </w:p>
    <w:p>
      <w:pPr>
        <w:pStyle w:val="ListBullet"/>
      </w:pPr>
      <w:r>
        <w:t>• Идентичны основные разделы (Введение, Основные показатели, Анализ результатов, Планы на следующий период, Заключение)</w:t>
      </w:r>
    </w:p>
    <w:p>
      <w:pPr>
        <w:pStyle w:val="Heading2"/>
      </w:pPr>
      <w:r>
        <w:t>Различия</w:t>
      </w:r>
    </w:p>
    <w:p>
      <w:r>
        <w:t>1. Добавлен новый текст в введении</w:t>
      </w:r>
    </w:p>
    <w:p>
      <w:pPr>
        <w:pStyle w:val="ListBullet"/>
      </w:pPr>
      <w:r>
        <w:t xml:space="preserve">   Место: Введение</w:t>
      </w:r>
    </w:p>
    <w:p>
      <w:pPr>
        <w:pStyle w:val="ListBullet"/>
      </w:pPr>
      <w:r>
        <w:t xml:space="preserve">   Важность: high</w:t>
      </w:r>
    </w:p>
    <w:p>
      <w:r>
        <w:t>2. Изменен показатель эффективности</w:t>
      </w:r>
    </w:p>
    <w:p>
      <w:pPr>
        <w:pStyle w:val="ListBullet"/>
      </w:pPr>
      <w:r>
        <w:t xml:space="preserve">   Место: Анализ результатов</w:t>
      </w:r>
    </w:p>
    <w:p>
      <w:pPr>
        <w:pStyle w:val="ListBullet"/>
      </w:pPr>
      <w:r>
        <w:t xml:space="preserve">   Важность: high</w:t>
      </w:r>
    </w:p>
    <w:p>
      <w:r>
        <w:t>3. Изменен план на следующий период для подразделения связи</w:t>
      </w:r>
    </w:p>
    <w:p>
      <w:pPr>
        <w:pStyle w:val="ListBullet"/>
      </w:pPr>
      <w:r>
        <w:t xml:space="preserve">   Место: Планы на следующий период</w:t>
      </w:r>
    </w:p>
    <w:p>
      <w:pPr>
        <w:pStyle w:val="ListBullet"/>
      </w:pPr>
      <w:r>
        <w:t xml:space="preserve">   Важность: medium</w:t>
      </w:r>
    </w:p>
    <w:p>
      <w:pPr>
        <w:pStyle w:val="Heading2"/>
      </w:pPr>
      <w:r>
        <w:t>Рекомендации</w:t>
      </w:r>
    </w:p>
    <w:p>
      <w:pPr>
        <w:pStyle w:val="ListBullet"/>
      </w:pPr>
      <w:r>
        <w:t>• Рекомендуется учитывать изменения в содержимое и формате документа при анализе парсером WARA</w:t>
      </w:r>
    </w:p>
    <w:p>
      <w:pPr>
        <w:pStyle w:val="Heading2"/>
      </w:pPr>
      <w:r>
        <w:t>Общая оценка</w:t>
      </w:r>
    </w:p>
    <w:p>
      <w:r>
        <w:t>Общие изменения в документе не критичны, но требуют внимания к деталям для корректного анализа парсером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