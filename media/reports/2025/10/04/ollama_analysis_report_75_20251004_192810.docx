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Ключевые моменты: Отчет vs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19:28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Извлечение ключевых моментов из документов</w:t>
      </w:r>
    </w:p>
    <w:p>
      <w:pPr>
        <w:pStyle w:val="Heading2"/>
      </w:pPr>
      <w:r>
        <w:t>Общая оценка</w:t>
      </w:r>
    </w:p>
    <w:p>
      <w:r>
        <w:t>Сравнение ключевых моментов документов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