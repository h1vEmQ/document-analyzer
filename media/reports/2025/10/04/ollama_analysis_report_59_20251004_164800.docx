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Ключевые моменты: Отчет vs Отчет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16:48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Извлечение ключевых моментов из документов</w:t>
      </w:r>
    </w:p>
    <w:p>
      <w:pPr>
        <w:pStyle w:val="Heading2"/>
      </w:pPr>
      <w:r>
        <w:t>Общая оценка</w:t>
      </w:r>
    </w:p>
    <w:p>
      <w:r>
        <w:t>Сравнение ключевых моментов документов</w:t>
      </w:r>
    </w:p>
    <w:p>
      <w:r>
        <w:br w:type="page"/>
      </w:r>
    </w:p>
    <w:p>
      <w:pPr>
        <w:pStyle w:val="Heading1"/>
      </w:pPr>
      <w:r>
        <w:t>Ключевые моменты</w:t>
      </w:r>
    </w:p>
    <w:p>
      <w:pPr>
        <w:pStyle w:val="Heading2"/>
      </w:pPr>
      <w:r>
        <w:t>Ключевые моменты: Отчет (v1.0)</w:t>
      </w:r>
    </w:p>
    <w:p>
      <w:pPr>
        <w:pStyle w:val="ListBullet"/>
      </w:pPr>
      <w:r>
        <w:t>• System WARA is being tested for processing and analyzing Word documents</w:t>
      </w:r>
    </w:p>
    <w:p>
      <w:r>
        <w:t xml:space="preserve">  Категория: test</w:t>
      </w:r>
    </w:p>
    <w:p>
      <w:pPr>
        <w:pStyle w:val="ListBullet"/>
      </w:pPr>
      <w:r>
        <w:t>• The system should correctly extract: text content, header structure, tables, numbered and bulleted lists, and metadata</w:t>
      </w:r>
    </w:p>
    <w:p>
      <w:r>
        <w:t xml:space="preserve">  Категория: requirements</w:t>
      </w:r>
    </w:p>
    <w:p>
      <w:pPr>
        <w:pStyle w:val="ListBullet"/>
      </w:pPr>
      <w:r>
        <w:t>• Quality of work meets established standards</w:t>
      </w:r>
    </w:p>
    <w:p>
      <w:r>
        <w:t xml:space="preserve">  Категория: quality</w:t>
      </w:r>
    </w:p>
    <w:p>
      <w:pPr>
        <w:pStyle w:val="ListBullet"/>
      </w:pPr>
      <w:r>
        <w:t>• Efficiency indicators increased by 3%</w:t>
      </w:r>
    </w:p>
    <w:p>
      <w:r>
        <w:t xml:space="preserve">  Категория: performance</w:t>
      </w:r>
    </w:p>
    <w:p>
      <w:pPr>
        <w:pStyle w:val="ListBullet"/>
      </w:pPr>
      <w:r>
        <w:t>• Task completion time reduced</w:t>
      </w:r>
    </w:p>
    <w:p>
      <w:r>
        <w:t xml:space="preserve">  Категория: performance</w:t>
      </w:r>
    </w:p>
    <w:p>
      <w:pPr>
        <w:pStyle w:val="ListBullet"/>
      </w:pPr>
      <w:r>
        <w:t>• Quality of work remains high</w:t>
      </w:r>
    </w:p>
    <w:p>
      <w:r>
        <w:t xml:space="preserve">  Категория: quality</w:t>
      </w:r>
    </w:p>
    <w:p>
      <w:pPr>
        <w:pStyle w:val="ListBullet"/>
      </w:pPr>
      <w:r>
        <w:t>• Plans for the next period: increase task volume, optimize processes, and introduce new technologies</w:t>
      </w:r>
    </w:p>
    <w:p>
      <w:r>
        <w:t xml:space="preserve">  Категория: planning</w:t>
      </w:r>
    </w:p>
    <w:p>
      <w:pPr>
        <w:pStyle w:val="Heading2"/>
      </w:pPr>
      <w:r>
        <w:t>Ключевые моменты: Отчет (v1.1)</w:t>
      </w:r>
    </w:p>
    <w:p>
      <w:pPr>
        <w:pStyle w:val="ListBullet"/>
      </w:pPr>
      <w:r>
        <w:t>• Введение: создан для тестирования системы автоматического анализа отчетов WARA</w:t>
      </w:r>
    </w:p>
    <w:p>
      <w:r>
        <w:t xml:space="preserve">  Категория: introduction</w:t>
      </w:r>
    </w:p>
    <w:p>
      <w:pPr>
        <w:pStyle w:val="ListBullet"/>
      </w:pPr>
      <w:r>
        <w:t>• Количественные показатели: эффективность выросла на 30%</w:t>
      </w:r>
    </w:p>
    <w:p>
      <w:r>
        <w:t xml:space="preserve">  Категория: metrics</w:t>
      </w:r>
    </w:p>
    <w:p>
      <w:pPr>
        <w:pStyle w:val="ListBullet"/>
      </w:pPr>
      <w:r>
        <w:t>• Время выполнения задач сократилось</w:t>
      </w:r>
    </w:p>
    <w:p>
      <w:r>
        <w:t xml:space="preserve">  Категория: metrics</w:t>
      </w:r>
    </w:p>
    <w:p>
      <w:pPr>
        <w:pStyle w:val="ListBullet"/>
      </w:pPr>
      <w:r>
        <w:t>• Качество работ остается на высоком уровне</w:t>
      </w:r>
    </w:p>
    <w:p>
      <w:r>
        <w:t xml:space="preserve">  Категория: quality</w:t>
      </w:r>
    </w:p>
    <w:p>
      <w:pPr>
        <w:pStyle w:val="ListBullet"/>
      </w:pPr>
      <w:r>
        <w:t>• Увеличить количество выполняемых задач, оптимизировать процессы работы и внедрить новые технологии на следующий период</w:t>
      </w:r>
    </w:p>
    <w:p>
      <w:r>
        <w:t xml:space="preserve">  Категория: plans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