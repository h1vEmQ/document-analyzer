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test_document_20251004_105109 vs test_document_20251004_105109_обновление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test_document_20251004_105109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test_document_20251004_105109_обновление (v1.0)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20:06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