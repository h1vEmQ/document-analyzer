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Document Comparison Report</w:t>
      </w:r>
    </w:p>
    <w:p>
      <w:pPr>
        <w:pStyle w:val="Heading1"/>
        <w:jc w:val="center"/>
      </w:pPr>
      <w:r>
        <w:t>Comparison: Автоматические отчеты тест</w:t>
      </w:r>
    </w:p>
    <w:p>
      <w:r>
        <w:rPr>
          <w:b/>
        </w:rPr>
        <w:t xml:space="preserve">Base Document: </w:t>
      </w:r>
      <w:r>
        <w:t>Отчет о продажах v2 (v1.0)</w:t>
      </w:r>
      <w:r>
        <w:br/>
      </w:r>
      <w:r>
        <w:rPr>
          <w:b/>
        </w:rPr>
        <w:t xml:space="preserve">Compared Document: </w:t>
      </w:r>
      <w:r>
        <w:t>Отчет о продажах v1 (v1.0)</w:t>
      </w:r>
    </w:p>
    <w:p>
      <w:r>
        <w:rPr>
          <w:b/>
        </w:rPr>
        <w:t xml:space="preserve">Analysis Date: </w:t>
      </w:r>
      <w:r>
        <w:t>2025-10-04 09:32</w:t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1"/>
      </w:pPr>
      <w:r>
        <w:t>Summary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Metric</w:t>
            </w:r>
          </w:p>
        </w:tc>
        <w:tc>
          <w:tcPr>
            <w:tcW w:type="dxa" w:w="4320"/>
          </w:tcPr>
          <w:p>
            <w:r>
              <w:rPr>
                <w:b/>
              </w:rPr>
              <w:t>Count</w:t>
            </w:r>
          </w:p>
        </w:tc>
      </w:tr>
      <w:tr>
        <w:tc>
          <w:tcPr>
            <w:tcW w:type="dxa" w:w="4320"/>
          </w:tcPr>
          <w:p>
            <w:r>
              <w:t>Total Changes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Added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Modified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</w:tbl>
    <w:p/>
    <w:p>
      <w:pPr>
        <w:pStyle w:val="Heading1"/>
      </w:pPr>
      <w:r>
        <w:t>Detailed Changes</w:t>
      </w:r>
    </w:p>
    <w:p>
      <w:pPr>
        <w:pStyle w:val="Heading2"/>
      </w:pPr>
      <w:r>
        <w:t>Change 1: Изменено</w:t>
      </w:r>
    </w:p>
    <w:p>
      <w:r>
        <w:rPr>
          <w:b/>
        </w:rPr>
        <w:t xml:space="preserve">Location: </w:t>
      </w:r>
      <w:r>
        <w:t>Текст</w:t>
      </w:r>
      <w:r>
        <w:t xml:space="preserve"> | </w:t>
      </w:r>
      <w:r>
        <w:rPr>
          <w:b/>
        </w:rPr>
        <w:t xml:space="preserve">Section: </w:t>
      </w:r>
      <w:r>
        <w:t>Общий текст</w:t>
      </w:r>
    </w:p>
    <w:p>
      <w:r>
        <w:rPr>
          <w:b/>
        </w:rPr>
        <w:t xml:space="preserve">New Value: </w:t>
      </w:r>
      <w:r>
        <w:t>21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2: Изменено</w:t>
      </w:r>
    </w:p>
    <w:p>
      <w:r>
        <w:rPr>
          <w:b/>
        </w:rPr>
        <w:t xml:space="preserve">Location: </w:t>
      </w:r>
      <w:r>
        <w:t>Текст</w:t>
      </w:r>
      <w:r>
        <w:t xml:space="preserve"> | </w:t>
      </w:r>
      <w:r>
        <w:rPr>
          <w:b/>
        </w:rPr>
        <w:t xml:space="preserve">Section: </w:t>
      </w:r>
      <w:r>
        <w:t>Общий текст</w:t>
      </w:r>
    </w:p>
    <w:p>
      <w:r>
        <w:rPr>
          <w:b/>
        </w:rPr>
        <w:t xml:space="preserve">New Value: </w:t>
      </w:r>
      <w:r>
        <w:t>обновленнперв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3: Изменено</w:t>
      </w:r>
    </w:p>
    <w:p>
      <w:r>
        <w:rPr>
          <w:b/>
        </w:rPr>
        <w:t xml:space="preserve">Location: </w:t>
      </w:r>
      <w:r>
        <w:t>Текст</w:t>
      </w:r>
      <w:r>
        <w:t xml:space="preserve"> | </w:t>
      </w:r>
      <w:r>
        <w:rPr>
          <w:b/>
        </w:rPr>
        <w:t xml:space="preserve">Section: </w:t>
      </w:r>
      <w:r>
        <w:t>Общий текст</w:t>
      </w:r>
    </w:p>
    <w:p>
      <w:r>
        <w:rPr>
          <w:b/>
        </w:rPr>
        <w:t xml:space="preserve">New Value: </w:t>
      </w:r>
      <w:r>
        <w:t>20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4: Изменено</w:t>
      </w:r>
    </w:p>
    <w:p>
      <w:r>
        <w:rPr>
          <w:b/>
        </w:rPr>
        <w:t xml:space="preserve">Location: </w:t>
      </w:r>
      <w:r>
        <w:t>Текст</w:t>
      </w:r>
      <w:r>
        <w:t xml:space="preserve"> | </w:t>
      </w:r>
      <w:r>
        <w:rPr>
          <w:b/>
        </w:rPr>
        <w:t xml:space="preserve">Section: </w:t>
      </w:r>
      <w:r>
        <w:t>Общий текст</w:t>
      </w:r>
    </w:p>
    <w:p>
      <w:r>
        <w:rPr>
          <w:b/>
        </w:rPr>
        <w:t xml:space="preserve">New Value: </w:t>
      </w:r>
      <w:r>
        <w:t>превысили план на 20%.</w:t>
        <w:br/>
        <w:br/>
        <w:t>Раздел 3: Рекомендации</w:t>
        <w:br/>
        <w:br/>
        <w:t>Рекомендуется увеличить производство товара Асоответствуют плану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5: Удалено</w:t>
      </w:r>
    </w:p>
    <w:p>
      <w:r>
        <w:rPr>
          <w:b/>
        </w:rPr>
        <w:t xml:space="preserve">Location: </w:t>
      </w:r>
      <w:r>
        <w:t>Раздел</w:t>
      </w:r>
      <w:r>
        <w:t xml:space="preserve"> | </w:t>
      </w:r>
      <w:r>
        <w:rPr>
          <w:b/>
        </w:rPr>
        <w:t xml:space="preserve">Section: </w:t>
      </w:r>
      <w:r>
        <w:t>Раздел 3: Рекомендации</w:t>
      </w:r>
    </w:p>
    <w:p>
      <w:r>
        <w:rPr>
          <w:b/>
        </w:rPr>
        <w:t xml:space="preserve">New Value: </w:t>
      </w:r>
      <w:r>
        <w:t>Удален раздел: Раздел 3: Рекомендации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6: Изменено</w:t>
      </w:r>
    </w:p>
    <w:p>
      <w:r>
        <w:rPr>
          <w:b/>
        </w:rPr>
        <w:t xml:space="preserve">Location: </w:t>
      </w:r>
      <w:r>
        <w:t>Раздел</w:t>
      </w:r>
      <w:r>
        <w:t xml:space="preserve"> | </w:t>
      </w:r>
      <w:r>
        <w:rPr>
          <w:b/>
        </w:rPr>
        <w:t xml:space="preserve">Section: </w:t>
      </w:r>
      <w:r>
        <w:t>Раздел 1: Основные показатели</w:t>
      </w:r>
    </w:p>
    <w:p>
      <w:r>
        <w:rPr>
          <w:b/>
        </w:rPr>
        <w:t xml:space="preserve">New Value: </w:t>
      </w:r>
      <w:r>
        <w:t>20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7: Изменено</w:t>
      </w:r>
    </w:p>
    <w:p>
      <w:r>
        <w:rPr>
          <w:b/>
        </w:rPr>
        <w:t xml:space="preserve">Location: </w:t>
      </w:r>
      <w:r>
        <w:t>Раздел</w:t>
      </w:r>
      <w:r>
        <w:t xml:space="preserve"> | </w:t>
      </w:r>
      <w:r>
        <w:rPr>
          <w:b/>
        </w:rPr>
        <w:t xml:space="preserve">Section: </w:t>
      </w:r>
      <w:r>
        <w:t>Общий текст</w:t>
      </w:r>
    </w:p>
    <w:p>
      <w:r>
        <w:rPr>
          <w:b/>
        </w:rPr>
        <w:t xml:space="preserve">New Value: </w:t>
      </w:r>
      <w:r>
        <w:t>21обновленнперв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8: Изменено</w:t>
      </w:r>
    </w:p>
    <w:p>
      <w:r>
        <w:rPr>
          <w:b/>
        </w:rPr>
        <w:t xml:space="preserve">Location: </w:t>
      </w:r>
      <w:r>
        <w:t>Раздел</w:t>
      </w:r>
      <w:r>
        <w:t xml:space="preserve"> | </w:t>
      </w:r>
      <w:r>
        <w:rPr>
          <w:b/>
        </w:rPr>
        <w:t xml:space="preserve">Section: </w:t>
      </w:r>
      <w:r>
        <w:t>Раздел 2: Выводы</w:t>
      </w:r>
    </w:p>
    <w:p>
      <w:r>
        <w:rPr>
          <w:b/>
        </w:rPr>
        <w:t xml:space="preserve">New Value: </w:t>
      </w:r>
      <w:r>
        <w:t>превысили план на 20%соответствуют плану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9: Изменено</w:t>
      </w:r>
    </w:p>
    <w:p>
      <w:r>
        <w:rPr>
          <w:b/>
        </w:rPr>
        <w:t xml:space="preserve">Location: </w:t>
      </w:r>
      <w:r>
        <w:t>Таблица</w:t>
      </w:r>
      <w:r>
        <w:t xml:space="preserve"> | </w:t>
      </w:r>
      <w:r>
        <w:rPr>
          <w:b/>
        </w:rPr>
        <w:t xml:space="preserve">Section: </w:t>
      </w:r>
      <w:r>
        <w:t>Таблица 1</w:t>
      </w:r>
    </w:p>
    <w:p>
      <w:r>
        <w:rPr>
          <w:b/>
        </w:rPr>
        <w:t xml:space="preserve">New Value: </w:t>
      </w:r>
      <w:r>
        <w:t>Изменено количество строк: 4 → 3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10: Изменено</w:t>
      </w:r>
    </w:p>
    <w:p>
      <w:r>
        <w:rPr>
          <w:b/>
        </w:rPr>
        <w:t xml:space="preserve">Location: </w:t>
      </w:r>
      <w:r>
        <w:t>Таблица</w:t>
      </w:r>
      <w:r>
        <w:t xml:space="preserve"> | </w:t>
      </w:r>
      <w:r>
        <w:rPr>
          <w:b/>
        </w:rPr>
        <w:t xml:space="preserve">Section: </w:t>
      </w:r>
      <w:r>
        <w:t>Таблица 1 - строка 2</w:t>
      </w:r>
    </w:p>
    <w:p>
      <w:r>
        <w:rPr>
          <w:b/>
        </w:rPr>
        <w:t xml:space="preserve">New Value: </w:t>
      </w:r>
      <w:r>
        <w:t>Изменена строка: ['Товар А', '12', '60 000'] → ['Товар А', '10', '50 000']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11: Изменено</w:t>
      </w:r>
    </w:p>
    <w:p>
      <w:r>
        <w:rPr>
          <w:b/>
        </w:rPr>
        <w:t xml:space="preserve">Location: </w:t>
      </w:r>
      <w:r>
        <w:t>Таблица</w:t>
      </w:r>
      <w:r>
        <w:t xml:space="preserve"> | </w:t>
      </w:r>
      <w:r>
        <w:rPr>
          <w:b/>
        </w:rPr>
        <w:t xml:space="preserve">Section: </w:t>
      </w:r>
      <w:r>
        <w:t>Таблица 1 - строка 4</w:t>
      </w:r>
    </w:p>
    <w:p>
      <w:r>
        <w:rPr>
          <w:b/>
        </w:rPr>
        <w:t xml:space="preserve">New Value: </w:t>
      </w:r>
      <w:r>
        <w:t>Изменена строка: ['Товар В', '2', '10 000'] → []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12: Изменено</w:t>
      </w:r>
    </w:p>
    <w:p>
      <w:r>
        <w:rPr>
          <w:b/>
        </w:rPr>
        <w:t xml:space="preserve">Location: </w:t>
      </w:r>
      <w:r>
        <w:t>Структура</w:t>
      </w:r>
      <w:r>
        <w:t xml:space="preserve"> | </w:t>
      </w:r>
      <w:r>
        <w:rPr>
          <w:b/>
        </w:rPr>
        <w:t xml:space="preserve">Section: </w:t>
      </w:r>
      <w:r>
        <w:t>Структура документа</w:t>
      </w:r>
    </w:p>
    <w:p>
      <w:r>
        <w:rPr>
          <w:b/>
        </w:rPr>
        <w:t xml:space="preserve">New Value: </w:t>
      </w:r>
      <w:r>
        <w:t>Изменено количество абзацев: 9 → 7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1"/>
      </w:pPr>
      <w:r>
        <w:t>Analysis Metadata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Comparison ID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Base Document ID</w:t>
            </w:r>
          </w:p>
        </w:tc>
        <w:tc>
          <w:tcPr>
            <w:tcW w:type="dxa" w:w="4320"/>
          </w:tcPr>
          <w:p>
            <w:r>
              <w:t>46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Compared Document ID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Status</w:t>
            </w:r>
          </w:p>
        </w:tc>
        <w:tc>
          <w:tcPr>
            <w:tcW w:type="dxa" w:w="4320"/>
          </w:tcPr>
          <w:p>
            <w:r>
              <w:t>Завершено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Created Date</w:t>
            </w:r>
          </w:p>
        </w:tc>
        <w:tc>
          <w:tcPr>
            <w:tcW w:type="dxa" w:w="4320"/>
          </w:tcPr>
          <w:p>
            <w:r>
              <w:t>2025-10-04 09:32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Completed Date</w:t>
            </w:r>
          </w:p>
        </w:tc>
        <w:tc>
          <w:tcPr>
            <w:tcW w:type="dxa" w:w="4320"/>
          </w:tcPr>
          <w:p>
            <w:r>
              <w:t>2025-10-04 09:32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