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(v1.1) vs Отчет (v1.0)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(v1.0)</w:t>
      </w:r>
    </w:p>
    <w:p>
      <w:r>
        <w:rPr>
          <w:b/>
        </w:rPr>
        <w:t xml:space="preserve">Analysis Date: </w:t>
      </w:r>
      <w:r>
        <w:t>2025-10-04 10:31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['Выполненные задачи', '25', '23']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Система WARA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