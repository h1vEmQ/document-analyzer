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отчет</w:t>
      </w:r>
    </w:p>
    <w:p>
      <w:r>
        <w:t>Первый документ для тестирования названий. Версия 2 - обновленная.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