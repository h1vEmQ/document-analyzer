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отчет</w:t>
      </w:r>
    </w:p>
    <w:p>
      <w:r>
        <w:t>Базовая версия отчета. Продажи составили 100 000 рублей. Рост 5%.</w:t>
      </w:r>
    </w:p>
    <w:p>
      <w:r>
        <w:t>Дополнительная информация для анализа версий.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