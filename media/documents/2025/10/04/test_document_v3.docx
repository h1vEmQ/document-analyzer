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документ - Версия 3</w:t>
      </w:r>
    </w:p>
    <w:p>
      <w:r>
        <w:t>Это финальная версия тестового документа.</w:t>
      </w:r>
    </w:p>
    <w:p>
      <w:r>
        <w:t>Содержимое третьей версии с дополнительными изменениями.</w:t>
      </w:r>
    </w:p>
    <w:p>
      <w:pPr>
        <w:pStyle w:val="Heading1"/>
      </w:pPr>
      <w:r>
        <w:t>Раздел 1 (финальный)</w:t>
      </w:r>
    </w:p>
    <w:p>
      <w:r>
        <w:t>Финальное содержимое раздела 1.</w:t>
      </w:r>
    </w:p>
    <w:p>
      <w:pPr>
        <w:pStyle w:val="Heading1"/>
      </w:pPr>
      <w:r>
        <w:t>Раздел 2 (обновлен)</w:t>
      </w:r>
    </w:p>
    <w:p>
      <w:r>
        <w:t>Обновленное содержимое раздела 2.</w:t>
      </w:r>
    </w:p>
    <w:p>
      <w:pPr>
        <w:pStyle w:val="Heading1"/>
      </w:pPr>
      <w:r>
        <w:t>Раздел 3 (новый)</w:t>
      </w:r>
    </w:p>
    <w:p>
      <w:r>
        <w:t>Новый раздел в третьей версии.</w:t>
      </w:r>
    </w:p>
    <w:p>
      <w:pPr>
        <w:pStyle w:val="Heading2"/>
      </w:pPr>
      <w:r>
        <w:t>Таблица данных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Поле 1</w:t>
            </w:r>
          </w:p>
        </w:tc>
        <w:tc>
          <w:tcPr>
            <w:tcW w:type="dxa" w:w="4320"/>
          </w:tcPr>
          <w:p>
            <w:r>
              <w:t>Поле 2</w:t>
            </w:r>
          </w:p>
        </w:tc>
      </w:tr>
      <w:tr>
        <w:tc>
          <w:tcPr>
            <w:tcW w:type="dxa" w:w="4320"/>
          </w:tcPr>
          <w:p>
            <w:r>
              <w:t>Значение 1</w:t>
            </w:r>
          </w:p>
        </w:tc>
        <w:tc>
          <w:tcPr>
            <w:tcW w:type="dxa" w:w="4320"/>
          </w:tcPr>
          <w:p>
            <w:r>
              <w:t>Значение 2</w:t>
            </w:r>
          </w:p>
        </w:tc>
      </w:tr>
      <w:tr>
        <w:tc>
          <w:tcPr>
            <w:tcW w:type="dxa" w:w="4320"/>
          </w:tcPr>
          <w:p>
            <w:r>
              <w:t>Значение 3</w:t>
            </w:r>
          </w:p>
        </w:tc>
        <w:tc>
          <w:tcPr>
            <w:tcW w:type="dxa" w:w="4320"/>
          </w:tcPr>
          <w:p>
            <w:r>
              <w:t>Значение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